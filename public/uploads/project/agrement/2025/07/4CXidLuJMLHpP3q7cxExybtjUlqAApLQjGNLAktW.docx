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0B3B" w:rsidRDefault="00C60B3B">
      <w:pPr>
        <w:autoSpaceDE w:val="0"/>
        <w:autoSpaceDN w:val="0"/>
        <w:spacing w:after="0" w:line="1370" w:lineRule="exact"/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40"/>
        <w:gridCol w:w="8680"/>
      </w:tblGrid>
      <w:tr w:rsidR="00C60B3B" w:rsidTr="00B53E58">
        <w:trPr>
          <w:trHeight w:hRule="exact" w:val="944"/>
        </w:trPr>
        <w:tc>
          <w:tcPr>
            <w:tcW w:w="10720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6D0D16" w:rsidRDefault="006D0D16" w:rsidP="00B53E58">
            <w:pPr>
              <w:autoSpaceDE w:val="0"/>
              <w:autoSpaceDN w:val="0"/>
              <w:spacing w:before="50" w:after="0" w:line="245" w:lineRule="auto"/>
              <w:ind w:left="720" w:right="6336"/>
              <w:rPr>
                <w:rFonts w:ascii="Vrinda" w:eastAsia="Vrinda" w:hAnsi="Vrinda"/>
                <w:color w:val="000000"/>
              </w:rPr>
            </w:pPr>
            <w:r>
              <w:rPr>
                <w:rFonts w:ascii="Vrinda" w:eastAsia="Vrinda" w:hAnsi="Vrinda"/>
                <w:color w:val="000000"/>
              </w:rPr>
              <w:t xml:space="preserve">Module </w:t>
            </w:r>
            <w:proofErr w:type="gramStart"/>
            <w:r>
              <w:rPr>
                <w:rFonts w:ascii="Vrinda" w:eastAsia="Vrinda" w:hAnsi="Vrinda"/>
                <w:color w:val="000000"/>
              </w:rPr>
              <w:t>One :</w:t>
            </w:r>
            <w:proofErr w:type="gramEnd"/>
            <w:r>
              <w:rPr>
                <w:rFonts w:ascii="Vrinda" w:eastAsia="Vrinda" w:hAnsi="Vrinda"/>
                <w:color w:val="000000"/>
              </w:rPr>
              <w:t xml:space="preserve"> </w:t>
            </w:r>
          </w:p>
          <w:p w:rsidR="00C60B3B" w:rsidRDefault="00000000" w:rsidP="00B53E58">
            <w:pPr>
              <w:autoSpaceDE w:val="0"/>
              <w:autoSpaceDN w:val="0"/>
              <w:spacing w:before="50" w:after="0" w:line="245" w:lineRule="auto"/>
              <w:ind w:left="720" w:right="6336"/>
            </w:pPr>
            <w:r>
              <w:rPr>
                <w:rFonts w:ascii="Vrinda" w:eastAsia="Vrinda" w:hAnsi="Vrinda"/>
                <w:color w:val="000000"/>
              </w:rPr>
              <w:t>১</w:t>
            </w:r>
            <w:r>
              <w:rPr>
                <w:rFonts w:ascii="Arial" w:eastAsia="Arial" w:hAnsi="Arial"/>
                <w:color w:val="000000"/>
              </w:rPr>
              <w:t>)</w:t>
            </w:r>
            <w:proofErr w:type="spellStart"/>
            <w:r>
              <w:rPr>
                <w:rFonts w:ascii="Vrinda" w:eastAsia="Vrinda" w:hAnsi="Vrinda"/>
                <w:color w:val="000000"/>
              </w:rPr>
              <w:t>প্রাডাক্ট</w:t>
            </w:r>
            <w:proofErr w:type="spellEnd"/>
            <w:r>
              <w:rPr>
                <w:rFonts w:ascii="Vrinda" w:eastAsia="Vrinda" w:hAnsi="Vrinda"/>
                <w:color w:val="000000"/>
              </w:rPr>
              <w:t xml:space="preserve"> </w:t>
            </w:r>
            <w:proofErr w:type="spellStart"/>
            <w:r>
              <w:rPr>
                <w:rFonts w:ascii="Vrinda" w:eastAsia="Vrinda" w:hAnsi="Vrinda"/>
                <w:color w:val="000000"/>
              </w:rPr>
              <w:t>ক্যাটাগির</w:t>
            </w:r>
            <w:proofErr w:type="spellEnd"/>
            <w:r>
              <w:rPr>
                <w:rFonts w:ascii="Vrinda" w:eastAsia="Vrinda" w:hAnsi="Vrinda"/>
                <w:color w:val="000000"/>
              </w:rPr>
              <w:t xml:space="preserve"> </w:t>
            </w:r>
            <w:proofErr w:type="spellStart"/>
            <w:r>
              <w:rPr>
                <w:rFonts w:ascii="Vrinda" w:eastAsia="Vrinda" w:hAnsi="Vrinda"/>
                <w:color w:val="000000"/>
              </w:rPr>
              <w:t>তরী</w:t>
            </w:r>
            <w:proofErr w:type="spellEnd"/>
            <w:r>
              <w:rPr>
                <w:rFonts w:ascii="Vrinda" w:eastAsia="Vrinda" w:hAnsi="Vrinda"/>
                <w:color w:val="000000"/>
              </w:rPr>
              <w:t xml:space="preserve"> </w:t>
            </w:r>
            <w:proofErr w:type="spellStart"/>
            <w:r>
              <w:rPr>
                <w:rFonts w:ascii="Vrinda" w:eastAsia="Vrinda" w:hAnsi="Vrinda"/>
                <w:color w:val="000000"/>
              </w:rPr>
              <w:t>করেতপারেব</w:t>
            </w:r>
            <w:proofErr w:type="spellEnd"/>
            <w:r>
              <w:br/>
            </w:r>
            <w:proofErr w:type="gramStart"/>
            <w:r>
              <w:rPr>
                <w:rFonts w:ascii="Vrinda" w:eastAsia="Vrinda" w:hAnsi="Vrinda"/>
                <w:color w:val="000000"/>
              </w:rPr>
              <w:t>২</w:t>
            </w:r>
            <w:r>
              <w:rPr>
                <w:rFonts w:ascii="Arial" w:eastAsia="Arial" w:hAnsi="Arial"/>
                <w:color w:val="000000"/>
              </w:rPr>
              <w:t>)</w:t>
            </w:r>
            <w:proofErr w:type="spellStart"/>
            <w:r>
              <w:rPr>
                <w:rFonts w:ascii="Vrinda" w:eastAsia="Vrinda" w:hAnsi="Vrinda"/>
                <w:color w:val="000000"/>
              </w:rPr>
              <w:t>প্রাডাক্ট</w:t>
            </w:r>
            <w:proofErr w:type="spellEnd"/>
            <w:proofErr w:type="gramEnd"/>
            <w:r>
              <w:rPr>
                <w:rFonts w:ascii="Vrinda" w:eastAsia="Vrinda" w:hAnsi="Vrinda"/>
                <w:color w:val="000000"/>
              </w:rPr>
              <w:t xml:space="preserve"> </w:t>
            </w:r>
            <w:proofErr w:type="spellStart"/>
            <w:r>
              <w:rPr>
                <w:rFonts w:ascii="Vrinda" w:eastAsia="Vrinda" w:hAnsi="Vrinda"/>
                <w:color w:val="000000"/>
              </w:rPr>
              <w:t>সাব</w:t>
            </w:r>
            <w:proofErr w:type="spellEnd"/>
            <w:r>
              <w:rPr>
                <w:rFonts w:ascii="Vrinda" w:eastAsia="Vrinda" w:hAnsi="Vrinda"/>
                <w:color w:val="000000"/>
              </w:rPr>
              <w:t xml:space="preserve"> </w:t>
            </w:r>
            <w:proofErr w:type="spellStart"/>
            <w:r>
              <w:rPr>
                <w:rFonts w:ascii="Vrinda" w:eastAsia="Vrinda" w:hAnsi="Vrinda"/>
                <w:color w:val="000000"/>
              </w:rPr>
              <w:t>ক্যাটাগির</w:t>
            </w:r>
            <w:proofErr w:type="spellEnd"/>
            <w:r>
              <w:rPr>
                <w:rFonts w:ascii="Vrinda" w:eastAsia="Vrinda" w:hAnsi="Vrinda"/>
                <w:color w:val="000000"/>
              </w:rPr>
              <w:t xml:space="preserve"> তরী করেত পারেব</w:t>
            </w:r>
            <w:r>
              <w:br/>
            </w:r>
            <w:r>
              <w:rPr>
                <w:rFonts w:ascii="Vrinda" w:eastAsia="Vrinda" w:hAnsi="Vrinda"/>
                <w:color w:val="000000"/>
              </w:rPr>
              <w:t>৩</w:t>
            </w:r>
            <w:r>
              <w:rPr>
                <w:rFonts w:ascii="Arial" w:eastAsia="Arial" w:hAnsi="Arial"/>
                <w:color w:val="000000"/>
              </w:rPr>
              <w:t>)</w:t>
            </w:r>
            <w:r>
              <w:rPr>
                <w:rFonts w:ascii="Vrinda" w:eastAsia="Vrinda" w:hAnsi="Vrinda"/>
                <w:color w:val="000000"/>
              </w:rPr>
              <w:t>প্রাডাক্ট তরী করেত পারেব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</w:tc>
      </w:tr>
      <w:tr w:rsidR="00C60B3B" w:rsidTr="00B53E58">
        <w:trPr>
          <w:trHeight w:hRule="exact" w:val="284"/>
        </w:trPr>
        <w:tc>
          <w:tcPr>
            <w:tcW w:w="2040" w:type="dxa"/>
            <w:shd w:val="clear" w:color="auto" w:fill="FFFFFF"/>
            <w:tcMar>
              <w:left w:w="0" w:type="dxa"/>
              <w:right w:w="0" w:type="dxa"/>
            </w:tcMar>
          </w:tcPr>
          <w:p w:rsidR="00C60B3B" w:rsidRDefault="00000000" w:rsidP="00B53E58">
            <w:pPr>
              <w:autoSpaceDE w:val="0"/>
              <w:autoSpaceDN w:val="0"/>
              <w:spacing w:before="6" w:after="0" w:line="233" w:lineRule="auto"/>
              <w:ind w:right="108"/>
              <w:jc w:val="right"/>
            </w:pPr>
            <w:r>
              <w:rPr>
                <w:rFonts w:ascii="Arial" w:eastAsia="Arial" w:hAnsi="Arial"/>
                <w:color w:val="000000"/>
              </w:rPr>
              <w:t>●</w:t>
            </w:r>
          </w:p>
        </w:tc>
        <w:tc>
          <w:tcPr>
            <w:tcW w:w="8680" w:type="dxa"/>
            <w:shd w:val="clear" w:color="auto" w:fill="FFFFFF"/>
            <w:tcMar>
              <w:left w:w="0" w:type="dxa"/>
              <w:right w:w="0" w:type="dxa"/>
            </w:tcMar>
          </w:tcPr>
          <w:p w:rsidR="00C60B3B" w:rsidRDefault="00000000" w:rsidP="00B53E58">
            <w:pPr>
              <w:autoSpaceDE w:val="0"/>
              <w:autoSpaceDN w:val="0"/>
              <w:spacing w:after="0" w:line="233" w:lineRule="auto"/>
              <w:ind w:left="120"/>
            </w:pPr>
            <w:r>
              <w:rPr>
                <w:rFonts w:ascii="Vrinda" w:eastAsia="Vrinda" w:hAnsi="Vrinda"/>
                <w:color w:val="000000"/>
              </w:rPr>
              <w:t>ক্যাটাগির অনুযায় প্রাডাক্ট দখেত পারেব</w:t>
            </w:r>
          </w:p>
        </w:tc>
      </w:tr>
      <w:tr w:rsidR="00C60B3B" w:rsidTr="00B53E58">
        <w:trPr>
          <w:trHeight w:hRule="exact" w:val="282"/>
        </w:trPr>
        <w:tc>
          <w:tcPr>
            <w:tcW w:w="2040" w:type="dxa"/>
            <w:shd w:val="clear" w:color="auto" w:fill="FFFFFF"/>
            <w:tcMar>
              <w:left w:w="0" w:type="dxa"/>
              <w:right w:w="0" w:type="dxa"/>
            </w:tcMar>
          </w:tcPr>
          <w:p w:rsidR="00C60B3B" w:rsidRDefault="00000000" w:rsidP="00B53E58">
            <w:pPr>
              <w:autoSpaceDE w:val="0"/>
              <w:autoSpaceDN w:val="0"/>
              <w:spacing w:before="12" w:after="0" w:line="233" w:lineRule="auto"/>
              <w:ind w:right="108"/>
              <w:jc w:val="right"/>
            </w:pPr>
            <w:r>
              <w:rPr>
                <w:rFonts w:ascii="Arial" w:eastAsia="Arial" w:hAnsi="Arial"/>
                <w:color w:val="000000"/>
              </w:rPr>
              <w:t>●</w:t>
            </w:r>
          </w:p>
        </w:tc>
        <w:tc>
          <w:tcPr>
            <w:tcW w:w="8680" w:type="dxa"/>
            <w:shd w:val="clear" w:color="auto" w:fill="FFFFFF"/>
            <w:tcMar>
              <w:left w:w="0" w:type="dxa"/>
              <w:right w:w="0" w:type="dxa"/>
            </w:tcMar>
          </w:tcPr>
          <w:p w:rsidR="00C60B3B" w:rsidRDefault="00000000" w:rsidP="00B53E58">
            <w:pPr>
              <w:autoSpaceDE w:val="0"/>
              <w:autoSpaceDN w:val="0"/>
              <w:spacing w:after="0" w:line="233" w:lineRule="auto"/>
              <w:ind w:left="120"/>
            </w:pPr>
            <w:r>
              <w:rPr>
                <w:rFonts w:ascii="Vrinda" w:eastAsia="Vrinda" w:hAnsi="Vrinda"/>
                <w:color w:val="000000"/>
              </w:rPr>
              <w:t>সাব ক্যাটাগির অনুযায় প্রাডাক্ট দখেত পারেব</w:t>
            </w:r>
          </w:p>
        </w:tc>
      </w:tr>
      <w:tr w:rsidR="00C60B3B" w:rsidTr="00B53E58">
        <w:trPr>
          <w:trHeight w:hRule="exact" w:val="6998"/>
        </w:trPr>
        <w:tc>
          <w:tcPr>
            <w:tcW w:w="10720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C60B3B" w:rsidRDefault="00000000" w:rsidP="00B53E58">
            <w:pPr>
              <w:autoSpaceDE w:val="0"/>
              <w:autoSpaceDN w:val="0"/>
              <w:spacing w:before="4" w:after="0" w:line="233" w:lineRule="auto"/>
              <w:ind w:left="720"/>
            </w:pPr>
            <w:r>
              <w:rPr>
                <w:rFonts w:ascii="Vrinda" w:eastAsia="Vrinda" w:hAnsi="Vrinda"/>
                <w:color w:val="000000"/>
              </w:rPr>
              <w:t>৪</w:t>
            </w:r>
            <w:r>
              <w:rPr>
                <w:rFonts w:ascii="Arial" w:eastAsia="Arial" w:hAnsi="Arial"/>
                <w:color w:val="000000"/>
              </w:rPr>
              <w:t>)</w:t>
            </w:r>
            <w:r>
              <w:rPr>
                <w:rFonts w:ascii="Vrinda" w:eastAsia="Vrinda" w:hAnsi="Vrinda"/>
                <w:color w:val="000000"/>
              </w:rPr>
              <w:t>সাপলায়ার তরী করেত পারেব</w:t>
            </w:r>
          </w:p>
          <w:p w:rsidR="00C60B3B" w:rsidRDefault="00000000" w:rsidP="00B53E58">
            <w:pPr>
              <w:autoSpaceDE w:val="0"/>
              <w:autoSpaceDN w:val="0"/>
              <w:spacing w:after="0" w:line="233" w:lineRule="auto"/>
              <w:ind w:left="720"/>
            </w:pPr>
            <w:r>
              <w:rPr>
                <w:rFonts w:ascii="Vrinda" w:eastAsia="Vrinda" w:hAnsi="Vrinda"/>
                <w:color w:val="000000"/>
              </w:rPr>
              <w:t>৫</w:t>
            </w:r>
            <w:r>
              <w:rPr>
                <w:rFonts w:ascii="Arial" w:eastAsia="Arial" w:hAnsi="Arial"/>
                <w:color w:val="000000"/>
              </w:rPr>
              <w:t>)</w:t>
            </w:r>
            <w:r>
              <w:rPr>
                <w:rFonts w:ascii="Vrinda" w:eastAsia="Vrinda" w:hAnsi="Vrinda"/>
                <w:color w:val="000000"/>
              </w:rPr>
              <w:t>প্রাডাক্ট অড ার তরী করেত পারেব</w:t>
            </w:r>
          </w:p>
          <w:p w:rsidR="00C60B3B" w:rsidRDefault="00000000" w:rsidP="00B53E58">
            <w:pPr>
              <w:tabs>
                <w:tab w:val="left" w:pos="2160"/>
              </w:tabs>
              <w:autoSpaceDE w:val="0"/>
              <w:autoSpaceDN w:val="0"/>
              <w:spacing w:after="0" w:line="240" w:lineRule="auto"/>
              <w:ind w:left="1800"/>
            </w:pPr>
            <w:r>
              <w:rPr>
                <w:rFonts w:ascii="Arial" w:eastAsia="Arial" w:hAnsi="Arial"/>
                <w:color w:val="000000"/>
              </w:rPr>
              <w:t>●</w:t>
            </w:r>
            <w:r>
              <w:tab/>
            </w:r>
            <w:r>
              <w:rPr>
                <w:rFonts w:ascii="Vrinda" w:eastAsia="Vrinda" w:hAnsi="Vrinda"/>
                <w:color w:val="000000"/>
              </w:rPr>
              <w:t>য কান চেঞ্জ</w:t>
            </w:r>
            <w:r>
              <w:rPr>
                <w:rFonts w:ascii="Arial" w:eastAsia="Arial" w:hAnsi="Arial"/>
                <w:color w:val="000000"/>
              </w:rPr>
              <w:t>-</w:t>
            </w:r>
            <w:r>
              <w:rPr>
                <w:rFonts w:ascii="Vrinda" w:eastAsia="Vrinda" w:hAnsi="Vrinda"/>
                <w:color w:val="000000"/>
              </w:rPr>
              <w:t>এর লগ থাকেব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  <w:r>
              <w:rPr>
                <w:rFonts w:ascii="Vrinda" w:eastAsia="Vrinda" w:hAnsi="Vrinda"/>
                <w:color w:val="000000"/>
              </w:rPr>
              <w:t xml:space="preserve"> প্রিতটা রা</w:t>
            </w:r>
            <w:r>
              <w:rPr>
                <w:rFonts w:ascii="Arial" w:eastAsia="Arial" w:hAnsi="Arial"/>
                <w:color w:val="000000"/>
              </w:rPr>
              <w:t>-</w:t>
            </w:r>
            <w:r>
              <w:rPr>
                <w:rFonts w:ascii="Vrinda" w:eastAsia="Vrinda" w:hAnsi="Vrinda"/>
                <w:color w:val="000000"/>
              </w:rPr>
              <w:t>ত লগ দখার আইকন থাকেব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  <w:p w:rsidR="00C60B3B" w:rsidRDefault="00000000" w:rsidP="00B53E58">
            <w:pPr>
              <w:tabs>
                <w:tab w:val="left" w:pos="2160"/>
              </w:tabs>
              <w:autoSpaceDE w:val="0"/>
              <w:autoSpaceDN w:val="0"/>
              <w:spacing w:after="0" w:line="240" w:lineRule="auto"/>
              <w:ind w:left="1800"/>
            </w:pPr>
            <w:r>
              <w:rPr>
                <w:rFonts w:ascii="Arial" w:eastAsia="Arial" w:hAnsi="Arial"/>
                <w:color w:val="000000"/>
              </w:rPr>
              <w:t>●</w:t>
            </w:r>
            <w:r>
              <w:tab/>
            </w:r>
            <w:r>
              <w:rPr>
                <w:rFonts w:ascii="Vrinda" w:eastAsia="Vrinda" w:hAnsi="Vrinda"/>
                <w:color w:val="000000"/>
              </w:rPr>
              <w:t>যিদ ফেরন কােরিন্স থােক তাহেল এক্সেচঞ্জ রট অ্যাড হেব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  <w:p w:rsidR="00C60B3B" w:rsidRDefault="00000000" w:rsidP="00B53E58">
            <w:pPr>
              <w:tabs>
                <w:tab w:val="left" w:pos="2160"/>
              </w:tabs>
              <w:autoSpaceDE w:val="0"/>
              <w:autoSpaceDN w:val="0"/>
              <w:spacing w:after="0" w:line="240" w:lineRule="auto"/>
              <w:ind w:left="1800"/>
            </w:pPr>
            <w:r>
              <w:rPr>
                <w:rFonts w:ascii="Arial" w:eastAsia="Arial" w:hAnsi="Arial"/>
                <w:color w:val="000000"/>
              </w:rPr>
              <w:t>●</w:t>
            </w:r>
            <w:r>
              <w:tab/>
            </w:r>
            <w:r>
              <w:rPr>
                <w:rFonts w:ascii="Vrinda" w:eastAsia="Vrinda" w:hAnsi="Vrinda"/>
                <w:color w:val="000000"/>
              </w:rPr>
              <w:t>ডট টু ডট ডাটা দখেত পারেব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  <w:p w:rsidR="00C60B3B" w:rsidRDefault="00000000" w:rsidP="00B53E58">
            <w:pPr>
              <w:autoSpaceDE w:val="0"/>
              <w:autoSpaceDN w:val="0"/>
              <w:spacing w:after="0" w:line="240" w:lineRule="auto"/>
              <w:ind w:left="720"/>
            </w:pPr>
            <w:r>
              <w:rPr>
                <w:rFonts w:ascii="Vrinda" w:eastAsia="Vrinda" w:hAnsi="Vrinda"/>
                <w:color w:val="000000"/>
              </w:rPr>
              <w:t>৬</w:t>
            </w:r>
            <w:r>
              <w:rPr>
                <w:rFonts w:ascii="Arial" w:eastAsia="Arial" w:hAnsi="Arial"/>
                <w:color w:val="000000"/>
              </w:rPr>
              <w:t>)</w:t>
            </w:r>
            <w:r>
              <w:rPr>
                <w:rFonts w:ascii="Vrinda" w:eastAsia="Vrinda" w:hAnsi="Vrinda"/>
                <w:color w:val="000000"/>
              </w:rPr>
              <w:t>প্রাডাক্ট অড ার</w:t>
            </w:r>
            <w:r>
              <w:rPr>
                <w:rFonts w:ascii="Arial" w:eastAsia="Arial" w:hAnsi="Arial"/>
                <w:color w:val="000000"/>
              </w:rPr>
              <w:t>-</w:t>
            </w:r>
            <w:r>
              <w:rPr>
                <w:rFonts w:ascii="Vrinda" w:eastAsia="Vrinda" w:hAnsi="Vrinda"/>
                <w:color w:val="000000"/>
              </w:rPr>
              <w:t>এর উপর প্রাডাক্ট অ্যাড করেত পারেব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  <w:p w:rsidR="00C60B3B" w:rsidRDefault="00000000" w:rsidP="00B53E58">
            <w:pPr>
              <w:tabs>
                <w:tab w:val="left" w:pos="2160"/>
              </w:tabs>
              <w:autoSpaceDE w:val="0"/>
              <w:autoSpaceDN w:val="0"/>
              <w:spacing w:after="0" w:line="240" w:lineRule="auto"/>
              <w:ind w:left="1800"/>
            </w:pPr>
            <w:r>
              <w:rPr>
                <w:rFonts w:ascii="Arial" w:eastAsia="Arial" w:hAnsi="Arial"/>
                <w:color w:val="000000"/>
              </w:rPr>
              <w:t>●</w:t>
            </w:r>
            <w:r>
              <w:tab/>
            </w:r>
            <w:r>
              <w:rPr>
                <w:rFonts w:ascii="Vrinda" w:eastAsia="Vrinda" w:hAnsi="Vrinda"/>
                <w:color w:val="000000"/>
              </w:rPr>
              <w:t>য কান চেঞ্জ</w:t>
            </w:r>
            <w:r>
              <w:rPr>
                <w:rFonts w:ascii="Arial" w:eastAsia="Arial" w:hAnsi="Arial"/>
                <w:color w:val="000000"/>
              </w:rPr>
              <w:t>-</w:t>
            </w:r>
            <w:r>
              <w:rPr>
                <w:rFonts w:ascii="Vrinda" w:eastAsia="Vrinda" w:hAnsi="Vrinda"/>
                <w:color w:val="000000"/>
              </w:rPr>
              <w:t>এর লগ থাকেব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  <w:p w:rsidR="00C60B3B" w:rsidRDefault="00000000" w:rsidP="00B53E58">
            <w:pPr>
              <w:tabs>
                <w:tab w:val="left" w:pos="2160"/>
              </w:tabs>
              <w:autoSpaceDE w:val="0"/>
              <w:autoSpaceDN w:val="0"/>
              <w:spacing w:after="0" w:line="240" w:lineRule="auto"/>
              <w:ind w:left="1800"/>
            </w:pPr>
            <w:r>
              <w:rPr>
                <w:rFonts w:ascii="Arial" w:eastAsia="Arial" w:hAnsi="Arial"/>
                <w:color w:val="000000"/>
              </w:rPr>
              <w:t>●</w:t>
            </w:r>
            <w:r>
              <w:tab/>
            </w:r>
            <w:r>
              <w:rPr>
                <w:rFonts w:ascii="Vrinda" w:eastAsia="Vrinda" w:hAnsi="Vrinda"/>
                <w:color w:val="000000"/>
              </w:rPr>
              <w:t>যিদ ফেরন কােরিন্স থােক তাহেল এক্সেচঞ্জ রট অ্যাড হেব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  <w:p w:rsidR="00C60B3B" w:rsidRDefault="00000000" w:rsidP="00B53E58">
            <w:pPr>
              <w:tabs>
                <w:tab w:val="left" w:pos="2160"/>
              </w:tabs>
              <w:autoSpaceDE w:val="0"/>
              <w:autoSpaceDN w:val="0"/>
              <w:spacing w:after="0" w:line="240" w:lineRule="auto"/>
              <w:ind w:left="1800"/>
            </w:pPr>
            <w:r>
              <w:rPr>
                <w:rFonts w:ascii="Arial" w:eastAsia="Arial" w:hAnsi="Arial"/>
                <w:color w:val="000000"/>
              </w:rPr>
              <w:t>●</w:t>
            </w:r>
            <w:r>
              <w:tab/>
            </w:r>
            <w:r>
              <w:rPr>
                <w:rFonts w:ascii="Vrinda" w:eastAsia="Vrinda" w:hAnsi="Vrinda"/>
                <w:color w:val="000000"/>
              </w:rPr>
              <w:t>যিদ ফেরন কােরিন্স থােক তাহেল দুটি টাটাল িহেসব থাকেব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  <w:r>
              <w:rPr>
                <w:rFonts w:ascii="Vrinda" w:eastAsia="Vrinda" w:hAnsi="Vrinda"/>
                <w:color w:val="000000"/>
              </w:rPr>
              <w:t xml:space="preserve"> একটা টাকা আেরকটা ফেরন কােরিন্স</w:t>
            </w:r>
          </w:p>
          <w:p w:rsidR="00C60B3B" w:rsidRDefault="00000000" w:rsidP="00B53E58">
            <w:pPr>
              <w:autoSpaceDE w:val="0"/>
              <w:autoSpaceDN w:val="0"/>
              <w:spacing w:before="270" w:after="0" w:line="233" w:lineRule="auto"/>
              <w:ind w:left="720"/>
            </w:pPr>
            <w:r>
              <w:rPr>
                <w:rFonts w:ascii="Vrinda" w:eastAsia="Vrinda" w:hAnsi="Vrinda"/>
                <w:color w:val="000000"/>
              </w:rPr>
              <w:t>৪</w:t>
            </w:r>
            <w:r>
              <w:rPr>
                <w:rFonts w:ascii="Arial" w:eastAsia="Arial" w:hAnsi="Arial"/>
                <w:color w:val="000000"/>
              </w:rPr>
              <w:t>)</w:t>
            </w:r>
            <w:r>
              <w:rPr>
                <w:rFonts w:ascii="Vrinda" w:eastAsia="Vrinda" w:hAnsi="Vrinda"/>
                <w:color w:val="000000"/>
              </w:rPr>
              <w:t>কাস্টমার তরী করেত পারেব</w:t>
            </w:r>
          </w:p>
          <w:p w:rsidR="00C60B3B" w:rsidRDefault="00000000" w:rsidP="00B53E58">
            <w:pPr>
              <w:autoSpaceDE w:val="0"/>
              <w:autoSpaceDN w:val="0"/>
              <w:spacing w:after="0" w:line="233" w:lineRule="auto"/>
              <w:ind w:left="720"/>
            </w:pPr>
            <w:r>
              <w:rPr>
                <w:rFonts w:ascii="Vrinda" w:eastAsia="Vrinda" w:hAnsi="Vrinda"/>
                <w:color w:val="000000"/>
              </w:rPr>
              <w:t>৫</w:t>
            </w:r>
            <w:r>
              <w:rPr>
                <w:rFonts w:ascii="Arial" w:eastAsia="Arial" w:hAnsi="Arial"/>
                <w:color w:val="000000"/>
              </w:rPr>
              <w:t>)</w:t>
            </w:r>
            <w:r>
              <w:rPr>
                <w:rFonts w:ascii="Vrinda" w:eastAsia="Vrinda" w:hAnsi="Vrinda"/>
                <w:color w:val="000000"/>
              </w:rPr>
              <w:t>সল্স অড ার তরী করেত পারেব</w:t>
            </w:r>
          </w:p>
          <w:p w:rsidR="00C60B3B" w:rsidRDefault="00000000" w:rsidP="00B53E58">
            <w:pPr>
              <w:tabs>
                <w:tab w:val="left" w:pos="2160"/>
              </w:tabs>
              <w:autoSpaceDE w:val="0"/>
              <w:autoSpaceDN w:val="0"/>
              <w:spacing w:after="0" w:line="240" w:lineRule="auto"/>
              <w:ind w:left="1800"/>
            </w:pPr>
            <w:r>
              <w:rPr>
                <w:rFonts w:ascii="Arial" w:eastAsia="Arial" w:hAnsi="Arial"/>
                <w:color w:val="000000"/>
              </w:rPr>
              <w:t>●</w:t>
            </w:r>
            <w:r>
              <w:tab/>
            </w:r>
            <w:r>
              <w:rPr>
                <w:rFonts w:ascii="Vrinda" w:eastAsia="Vrinda" w:hAnsi="Vrinda"/>
                <w:color w:val="000000"/>
              </w:rPr>
              <w:t>য কান চেঞ্জ</w:t>
            </w:r>
            <w:r>
              <w:rPr>
                <w:rFonts w:ascii="Arial" w:eastAsia="Arial" w:hAnsi="Arial"/>
                <w:color w:val="000000"/>
              </w:rPr>
              <w:t>-</w:t>
            </w:r>
            <w:r>
              <w:rPr>
                <w:rFonts w:ascii="Vrinda" w:eastAsia="Vrinda" w:hAnsi="Vrinda"/>
                <w:color w:val="000000"/>
              </w:rPr>
              <w:t>এর লগ থাকেব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  <w:r>
              <w:rPr>
                <w:rFonts w:ascii="Vrinda" w:eastAsia="Vrinda" w:hAnsi="Vrinda"/>
                <w:color w:val="000000"/>
              </w:rPr>
              <w:t>প্রিতটা রা</w:t>
            </w:r>
            <w:r>
              <w:rPr>
                <w:rFonts w:ascii="Arial" w:eastAsia="Arial" w:hAnsi="Arial"/>
                <w:color w:val="000000"/>
              </w:rPr>
              <w:t>-</w:t>
            </w:r>
            <w:r>
              <w:rPr>
                <w:rFonts w:ascii="Vrinda" w:eastAsia="Vrinda" w:hAnsi="Vrinda"/>
                <w:color w:val="000000"/>
              </w:rPr>
              <w:t>ত লগ দখার আইকন থাকেব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  <w:p w:rsidR="00C60B3B" w:rsidRDefault="00000000" w:rsidP="00B53E58">
            <w:pPr>
              <w:tabs>
                <w:tab w:val="left" w:pos="2160"/>
              </w:tabs>
              <w:autoSpaceDE w:val="0"/>
              <w:autoSpaceDN w:val="0"/>
              <w:spacing w:after="0" w:line="240" w:lineRule="auto"/>
              <w:ind w:left="1800"/>
            </w:pPr>
            <w:r>
              <w:rPr>
                <w:rFonts w:ascii="Arial" w:eastAsia="Arial" w:hAnsi="Arial"/>
                <w:color w:val="000000"/>
              </w:rPr>
              <w:t>●</w:t>
            </w:r>
            <w:r>
              <w:tab/>
            </w:r>
            <w:r>
              <w:rPr>
                <w:rFonts w:ascii="Vrinda" w:eastAsia="Vrinda" w:hAnsi="Vrinda"/>
                <w:color w:val="000000"/>
              </w:rPr>
              <w:t>যিদ ফেরন কােরিন্স থােক তাহেল এক্সেচঞ্জ রট অ্যাড হেব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  <w:p w:rsidR="00C60B3B" w:rsidRDefault="00000000" w:rsidP="00B53E58">
            <w:pPr>
              <w:tabs>
                <w:tab w:val="left" w:pos="2160"/>
              </w:tabs>
              <w:autoSpaceDE w:val="0"/>
              <w:autoSpaceDN w:val="0"/>
              <w:spacing w:after="0" w:line="240" w:lineRule="auto"/>
              <w:ind w:left="1800"/>
            </w:pPr>
            <w:r>
              <w:rPr>
                <w:rFonts w:ascii="Arial" w:eastAsia="Arial" w:hAnsi="Arial"/>
                <w:color w:val="000000"/>
              </w:rPr>
              <w:t>●</w:t>
            </w:r>
            <w:r>
              <w:tab/>
            </w:r>
            <w:r>
              <w:rPr>
                <w:rFonts w:ascii="Vrinda" w:eastAsia="Vrinda" w:hAnsi="Vrinda"/>
                <w:color w:val="000000"/>
              </w:rPr>
              <w:t>ডট টু ডট ডাটা দখেত পারেব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  <w:p w:rsidR="00C60B3B" w:rsidRDefault="00000000" w:rsidP="00B53E58">
            <w:pPr>
              <w:autoSpaceDE w:val="0"/>
              <w:autoSpaceDN w:val="0"/>
              <w:spacing w:after="0" w:line="240" w:lineRule="auto"/>
              <w:ind w:left="720"/>
            </w:pPr>
            <w:r>
              <w:rPr>
                <w:rFonts w:ascii="Vrinda" w:eastAsia="Vrinda" w:hAnsi="Vrinda"/>
                <w:color w:val="000000"/>
              </w:rPr>
              <w:t>৬</w:t>
            </w:r>
            <w:r>
              <w:rPr>
                <w:rFonts w:ascii="Arial" w:eastAsia="Arial" w:hAnsi="Arial"/>
                <w:color w:val="000000"/>
              </w:rPr>
              <w:t>)</w:t>
            </w:r>
            <w:r>
              <w:rPr>
                <w:rFonts w:ascii="Vrinda" w:eastAsia="Vrinda" w:hAnsi="Vrinda"/>
                <w:color w:val="000000"/>
              </w:rPr>
              <w:t>সল্স অড ার</w:t>
            </w:r>
            <w:r>
              <w:rPr>
                <w:rFonts w:ascii="Arial" w:eastAsia="Arial" w:hAnsi="Arial"/>
                <w:color w:val="000000"/>
              </w:rPr>
              <w:t>-</w:t>
            </w:r>
            <w:r>
              <w:rPr>
                <w:rFonts w:ascii="Vrinda" w:eastAsia="Vrinda" w:hAnsi="Vrinda"/>
                <w:color w:val="000000"/>
              </w:rPr>
              <w:t>এর উপর প্রাডাক্ট অ্যাড করেত পারেব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  <w:p w:rsidR="00C60B3B" w:rsidRDefault="00000000" w:rsidP="00B53E58">
            <w:pPr>
              <w:tabs>
                <w:tab w:val="left" w:pos="2160"/>
              </w:tabs>
              <w:autoSpaceDE w:val="0"/>
              <w:autoSpaceDN w:val="0"/>
              <w:spacing w:after="0" w:line="240" w:lineRule="auto"/>
              <w:ind w:left="1800"/>
            </w:pPr>
            <w:r>
              <w:rPr>
                <w:rFonts w:ascii="Arial" w:eastAsia="Arial" w:hAnsi="Arial"/>
                <w:color w:val="000000"/>
              </w:rPr>
              <w:t>●</w:t>
            </w:r>
            <w:r>
              <w:tab/>
            </w:r>
            <w:r>
              <w:rPr>
                <w:rFonts w:ascii="Vrinda" w:eastAsia="Vrinda" w:hAnsi="Vrinda"/>
                <w:color w:val="000000"/>
              </w:rPr>
              <w:t>য কান চেঞ্জ</w:t>
            </w:r>
            <w:r>
              <w:rPr>
                <w:rFonts w:ascii="Arial" w:eastAsia="Arial" w:hAnsi="Arial"/>
                <w:color w:val="000000"/>
              </w:rPr>
              <w:t>-</w:t>
            </w:r>
            <w:r>
              <w:rPr>
                <w:rFonts w:ascii="Vrinda" w:eastAsia="Vrinda" w:hAnsi="Vrinda"/>
                <w:color w:val="000000"/>
              </w:rPr>
              <w:t>এর লগ থাকেব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  <w:p w:rsidR="00C60B3B" w:rsidRDefault="00000000" w:rsidP="00B53E58">
            <w:pPr>
              <w:tabs>
                <w:tab w:val="left" w:pos="2160"/>
              </w:tabs>
              <w:autoSpaceDE w:val="0"/>
              <w:autoSpaceDN w:val="0"/>
              <w:spacing w:after="0" w:line="240" w:lineRule="auto"/>
              <w:ind w:left="1800"/>
            </w:pPr>
            <w:r>
              <w:rPr>
                <w:rFonts w:ascii="Arial" w:eastAsia="Arial" w:hAnsi="Arial"/>
                <w:color w:val="000000"/>
              </w:rPr>
              <w:t>●</w:t>
            </w:r>
            <w:r>
              <w:tab/>
            </w:r>
            <w:r>
              <w:rPr>
                <w:rFonts w:ascii="Vrinda" w:eastAsia="Vrinda" w:hAnsi="Vrinda"/>
                <w:color w:val="000000"/>
              </w:rPr>
              <w:t>যিদ ফেরন কােরিন্স থােক তাহেল এক্সেচঞ্জ রট অ্যাড হেব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  <w:p w:rsidR="00C60B3B" w:rsidRDefault="00000000" w:rsidP="00B53E58">
            <w:pPr>
              <w:tabs>
                <w:tab w:val="left" w:pos="2160"/>
              </w:tabs>
              <w:autoSpaceDE w:val="0"/>
              <w:autoSpaceDN w:val="0"/>
              <w:spacing w:after="0" w:line="240" w:lineRule="auto"/>
              <w:ind w:left="1800"/>
            </w:pPr>
            <w:r>
              <w:rPr>
                <w:rFonts w:ascii="Arial" w:eastAsia="Arial" w:hAnsi="Arial"/>
                <w:color w:val="000000"/>
              </w:rPr>
              <w:t>●</w:t>
            </w:r>
            <w:r>
              <w:tab/>
            </w:r>
            <w:r>
              <w:rPr>
                <w:rFonts w:ascii="Vrinda" w:eastAsia="Vrinda" w:hAnsi="Vrinda"/>
                <w:color w:val="000000"/>
              </w:rPr>
              <w:t>যিদ ফেরন কােরিন্স থােক তাহেল দুটি টাটাল িহেসব থাকেব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  <w:r>
              <w:rPr>
                <w:rFonts w:ascii="Vrinda" w:eastAsia="Vrinda" w:hAnsi="Vrinda"/>
                <w:color w:val="000000"/>
              </w:rPr>
              <w:t xml:space="preserve"> একটা টাকা আেরকটা ফেরন কােরিন্স</w:t>
            </w:r>
          </w:p>
          <w:p w:rsidR="00C60B3B" w:rsidRDefault="00000000" w:rsidP="00B53E58">
            <w:pPr>
              <w:autoSpaceDE w:val="0"/>
              <w:autoSpaceDN w:val="0"/>
              <w:spacing w:before="212" w:after="0" w:line="240" w:lineRule="auto"/>
              <w:ind w:left="720"/>
            </w:pPr>
            <w:r>
              <w:rPr>
                <w:rFonts w:ascii="Arial" w:eastAsia="Arial" w:hAnsi="Arial"/>
                <w:color w:val="000000"/>
              </w:rPr>
              <w:t>##</w:t>
            </w:r>
            <w:r>
              <w:rPr>
                <w:rFonts w:ascii="Vrinda" w:eastAsia="Vrinda" w:hAnsi="Vrinda"/>
                <w:color w:val="000000"/>
              </w:rPr>
              <w:t>সল্স এর সােথ সােথ টাকা দয়না তাই তার একটি কােলকশন এর িহেসব রাখেত হেব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  <w:p w:rsidR="00C60B3B" w:rsidRDefault="00000000" w:rsidP="00B53E58">
            <w:pPr>
              <w:tabs>
                <w:tab w:val="left" w:pos="2160"/>
              </w:tabs>
              <w:autoSpaceDE w:val="0"/>
              <w:autoSpaceDN w:val="0"/>
              <w:spacing w:after="0" w:line="240" w:lineRule="auto"/>
              <w:ind w:left="1800"/>
            </w:pPr>
            <w:r>
              <w:rPr>
                <w:rFonts w:ascii="Arial" w:eastAsia="Arial" w:hAnsi="Arial"/>
                <w:color w:val="000000"/>
              </w:rPr>
              <w:t>●</w:t>
            </w:r>
            <w:r>
              <w:tab/>
            </w:r>
            <w:r>
              <w:rPr>
                <w:rFonts w:ascii="Vrinda" w:eastAsia="Vrinda" w:hAnsi="Vrinda"/>
                <w:color w:val="000000"/>
              </w:rPr>
              <w:t>সল্স কােলকশেন সল্স অড ার িসেলক্ট করেত হেব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  <w:p w:rsidR="00C60B3B" w:rsidRDefault="00000000" w:rsidP="00B53E58">
            <w:pPr>
              <w:tabs>
                <w:tab w:val="left" w:pos="2160"/>
              </w:tabs>
              <w:autoSpaceDE w:val="0"/>
              <w:autoSpaceDN w:val="0"/>
              <w:spacing w:after="0" w:line="240" w:lineRule="auto"/>
              <w:ind w:left="1800"/>
            </w:pPr>
            <w:r>
              <w:rPr>
                <w:rFonts w:ascii="Arial" w:eastAsia="Arial" w:hAnsi="Arial"/>
                <w:color w:val="000000"/>
              </w:rPr>
              <w:t>●</w:t>
            </w:r>
            <w:r>
              <w:tab/>
            </w:r>
            <w:r>
              <w:rPr>
                <w:rFonts w:ascii="Vrinda" w:eastAsia="Vrinda" w:hAnsi="Vrinda"/>
                <w:color w:val="000000"/>
              </w:rPr>
              <w:t>সই অড াের বেকয়া কত তা উেঠ আসেব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  <w:p w:rsidR="00C60B3B" w:rsidRDefault="00000000" w:rsidP="00B53E58">
            <w:pPr>
              <w:tabs>
                <w:tab w:val="left" w:pos="2160"/>
              </w:tabs>
              <w:autoSpaceDE w:val="0"/>
              <w:autoSpaceDN w:val="0"/>
              <w:spacing w:after="0" w:line="240" w:lineRule="auto"/>
              <w:ind w:left="1800"/>
            </w:pPr>
            <w:r>
              <w:rPr>
                <w:rFonts w:ascii="Arial" w:eastAsia="Arial" w:hAnsi="Arial"/>
                <w:color w:val="000000"/>
              </w:rPr>
              <w:t>●</w:t>
            </w:r>
            <w:r>
              <w:tab/>
            </w:r>
            <w:r>
              <w:rPr>
                <w:rFonts w:ascii="Vrinda" w:eastAsia="Vrinda" w:hAnsi="Vrinda"/>
                <w:color w:val="000000"/>
              </w:rPr>
              <w:t>কত কােলকশন হেয়েছ সটা ইনপুট িদেব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</w:tc>
      </w:tr>
      <w:tr w:rsidR="00C60B3B" w:rsidTr="00B53E58">
        <w:trPr>
          <w:trHeight w:hRule="exact" w:val="944"/>
        </w:trPr>
        <w:tc>
          <w:tcPr>
            <w:tcW w:w="2040" w:type="dxa"/>
            <w:shd w:val="clear" w:color="auto" w:fill="FFFFFF"/>
            <w:tcMar>
              <w:left w:w="0" w:type="dxa"/>
              <w:right w:w="0" w:type="dxa"/>
            </w:tcMar>
          </w:tcPr>
          <w:p w:rsidR="00C60B3B" w:rsidRDefault="00000000" w:rsidP="00B53E58">
            <w:pPr>
              <w:autoSpaceDE w:val="0"/>
              <w:autoSpaceDN w:val="0"/>
              <w:spacing w:before="6" w:after="0" w:line="394" w:lineRule="auto"/>
              <w:ind w:left="1728" w:right="108"/>
              <w:jc w:val="right"/>
            </w:pPr>
            <w:r>
              <w:rPr>
                <w:rFonts w:ascii="Arial" w:eastAsia="Arial" w:hAnsi="Arial"/>
                <w:color w:val="000000"/>
              </w:rPr>
              <w:t>●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●</w:t>
            </w:r>
          </w:p>
        </w:tc>
        <w:tc>
          <w:tcPr>
            <w:tcW w:w="8680" w:type="dxa"/>
            <w:shd w:val="clear" w:color="auto" w:fill="FFFFFF"/>
            <w:tcMar>
              <w:left w:w="0" w:type="dxa"/>
              <w:right w:w="0" w:type="dxa"/>
            </w:tcMar>
          </w:tcPr>
          <w:p w:rsidR="00C60B3B" w:rsidRDefault="00000000" w:rsidP="00B53E58">
            <w:pPr>
              <w:autoSpaceDE w:val="0"/>
              <w:autoSpaceDN w:val="0"/>
              <w:spacing w:after="0" w:line="245" w:lineRule="auto"/>
              <w:ind w:left="120" w:right="720"/>
            </w:pPr>
            <w:r>
              <w:rPr>
                <w:rFonts w:ascii="Vrinda" w:eastAsia="Vrinda" w:hAnsi="Vrinda"/>
                <w:color w:val="000000"/>
              </w:rPr>
              <w:t>বেকয়া কমিপ্লট িদেয় িদেল একটা অপশন তির হেব যটা সট কের িদেল এই সল্স অড াের কােনাধরেনর চঞ্জ করা যােব না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  <w:r>
              <w:rPr>
                <w:rFonts w:ascii="Vrinda" w:eastAsia="Vrinda" w:hAnsi="Vrinda"/>
                <w:color w:val="000000"/>
              </w:rPr>
              <w:t xml:space="preserve"> এটার জন্য হয়ত সল্স অড ার টিবেল একটা কলাম অ্যাড করেত হেব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  <w:r>
              <w:rPr>
                <w:rFonts w:ascii="Vrinda" w:eastAsia="Vrinda" w:hAnsi="Vrinda"/>
                <w:color w:val="000000"/>
              </w:rPr>
              <w:t>য কান চেঞ্জ</w:t>
            </w:r>
            <w:r>
              <w:rPr>
                <w:rFonts w:ascii="Arial" w:eastAsia="Arial" w:hAnsi="Arial"/>
                <w:color w:val="000000"/>
              </w:rPr>
              <w:t>-</w:t>
            </w:r>
            <w:r>
              <w:rPr>
                <w:rFonts w:ascii="Vrinda" w:eastAsia="Vrinda" w:hAnsi="Vrinda"/>
                <w:color w:val="000000"/>
              </w:rPr>
              <w:t>এর লগ থাকেব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</w:tc>
      </w:tr>
    </w:tbl>
    <w:p w:rsidR="00C60B3B" w:rsidRDefault="00B53E58">
      <w:pPr>
        <w:autoSpaceDE w:val="0"/>
        <w:autoSpaceDN w:val="0"/>
        <w:spacing w:before="208" w:after="152" w:line="245" w:lineRule="auto"/>
        <w:ind w:left="1440" w:right="4032"/>
      </w:pPr>
      <w:r>
        <w:rPr>
          <w:rFonts w:ascii="Vrinda" w:eastAsia="Vrinda" w:hAnsi="Vrinda"/>
          <w:color w:val="000000"/>
        </w:rPr>
        <w:br w:type="textWrapping" w:clear="all"/>
      </w:r>
      <w:proofErr w:type="spellStart"/>
      <w:r w:rsidR="00000000">
        <w:rPr>
          <w:rFonts w:ascii="Vrinda" w:eastAsia="Vrinda" w:hAnsi="Vrinda"/>
          <w:color w:val="000000"/>
        </w:rPr>
        <w:t>ি</w:t>
      </w:r>
      <w:proofErr w:type="gramStart"/>
      <w:r w:rsidR="00000000">
        <w:rPr>
          <w:rFonts w:ascii="Vrinda" w:eastAsia="Vrinda" w:hAnsi="Vrinda"/>
          <w:color w:val="000000"/>
        </w:rPr>
        <w:t>রেপাট</w:t>
      </w:r>
      <w:proofErr w:type="spellEnd"/>
      <w:r w:rsidR="00000000">
        <w:rPr>
          <w:rFonts w:ascii="Arial" w:eastAsia="Arial" w:hAnsi="Arial"/>
          <w:color w:val="000000"/>
        </w:rPr>
        <w:t xml:space="preserve"> :</w:t>
      </w:r>
      <w:proofErr w:type="gramEnd"/>
      <w:r w:rsidR="00000000">
        <w:rPr>
          <w:rFonts w:ascii="Arial" w:eastAsia="Arial" w:hAnsi="Arial"/>
          <w:color w:val="000000"/>
        </w:rPr>
        <w:t xml:space="preserve"> </w:t>
      </w:r>
      <w:r w:rsidR="00000000">
        <w:br/>
      </w:r>
      <w:r w:rsidR="00000000">
        <w:rPr>
          <w:rFonts w:ascii="Arial" w:eastAsia="Arial" w:hAnsi="Arial"/>
          <w:color w:val="000000"/>
        </w:rPr>
        <w:t>1)</w:t>
      </w:r>
      <w:proofErr w:type="spellStart"/>
      <w:r w:rsidR="00000000">
        <w:rPr>
          <w:rFonts w:ascii="Vrinda" w:eastAsia="Vrinda" w:hAnsi="Vrinda"/>
          <w:color w:val="000000"/>
        </w:rPr>
        <w:t>টাটাল</w:t>
      </w:r>
      <w:proofErr w:type="spellEnd"/>
      <w:r w:rsidR="00000000">
        <w:rPr>
          <w:rFonts w:ascii="Vrinda" w:eastAsia="Vrinda" w:hAnsi="Vrinda"/>
          <w:color w:val="000000"/>
        </w:rPr>
        <w:t xml:space="preserve"> </w:t>
      </w:r>
      <w:proofErr w:type="spellStart"/>
      <w:r w:rsidR="00000000">
        <w:rPr>
          <w:rFonts w:ascii="Vrinda" w:eastAsia="Vrinda" w:hAnsi="Vrinda"/>
          <w:color w:val="000000"/>
        </w:rPr>
        <w:t>প্রাডাক্ট</w:t>
      </w:r>
      <w:proofErr w:type="spellEnd"/>
      <w:r w:rsidR="00000000">
        <w:rPr>
          <w:rFonts w:ascii="Vrinda" w:eastAsia="Vrinda" w:hAnsi="Vrinda"/>
          <w:color w:val="000000"/>
        </w:rPr>
        <w:t xml:space="preserve"> অড ােরর িহেসব এেক্সল িশেট দখেত পারেব</w:t>
      </w:r>
      <w:r w:rsidR="00000000">
        <w:rPr>
          <w:rFonts w:ascii="Mangal" w:eastAsia="Mangal" w:hAnsi="Mangal"/>
          <w:color w:val="000000"/>
        </w:rPr>
        <w:t xml:space="preserve"> ।</w:t>
      </w:r>
      <w:r w:rsidR="00000000">
        <w:rPr>
          <w:rFonts w:ascii="Vrinda" w:eastAsia="Vrinda" w:hAnsi="Vrinda"/>
          <w:color w:val="000000"/>
        </w:rPr>
        <w:t>ডট টু ডট।মান্থিল</w:t>
      </w:r>
      <w:r w:rsidR="00000000">
        <w:rPr>
          <w:rFonts w:ascii="Mangal" w:eastAsia="Mangal" w:hAnsi="Mangal"/>
          <w:color w:val="000000"/>
        </w:rPr>
        <w:t xml:space="preserve"> ।</w:t>
      </w:r>
      <w:r w:rsidR="00000000">
        <w:rPr>
          <w:rFonts w:ascii="Vrinda" w:eastAsia="Vrinda" w:hAnsi="Vrinda"/>
          <w:color w:val="000000"/>
        </w:rPr>
        <w:t>২</w:t>
      </w:r>
      <w:r w:rsidR="00000000">
        <w:rPr>
          <w:rFonts w:ascii="Arial" w:eastAsia="Arial" w:hAnsi="Arial"/>
          <w:color w:val="000000"/>
        </w:rPr>
        <w:t>)</w:t>
      </w:r>
      <w:r w:rsidR="00000000">
        <w:rPr>
          <w:rFonts w:ascii="Vrinda" w:eastAsia="Vrinda" w:hAnsi="Vrinda"/>
          <w:color w:val="000000"/>
        </w:rPr>
        <w:t>অড ােরর ইনভেয়স</w:t>
      </w:r>
      <w:r w:rsidR="00000000">
        <w:rPr>
          <w:rFonts w:ascii="Arial" w:eastAsia="Arial" w:hAnsi="Arial"/>
          <w:color w:val="000000"/>
        </w:rPr>
        <w:t xml:space="preserve"> ,</w:t>
      </w:r>
      <w:r w:rsidR="00000000">
        <w:rPr>
          <w:rFonts w:ascii="Vrinda" w:eastAsia="Vrinda" w:hAnsi="Vrinda"/>
          <w:color w:val="000000"/>
        </w:rPr>
        <w:t xml:space="preserve"> চালান তির করেত পারেব</w:t>
      </w:r>
      <w:r w:rsidR="00000000">
        <w:rPr>
          <w:rFonts w:ascii="Mangal" w:eastAsia="Mangal" w:hAnsi="Mangal"/>
          <w:color w:val="000000"/>
        </w:rPr>
        <w:t xml:space="preserve"> ।</w:t>
      </w:r>
      <w:r w:rsidR="00000000">
        <w:br/>
      </w:r>
      <w:r w:rsidR="00000000">
        <w:rPr>
          <w:rFonts w:ascii="Vrinda" w:eastAsia="Vrinda" w:hAnsi="Vrinda"/>
          <w:color w:val="000000"/>
        </w:rPr>
        <w:t>৩</w:t>
      </w:r>
      <w:r w:rsidR="00000000">
        <w:rPr>
          <w:rFonts w:ascii="Arial" w:eastAsia="Arial" w:hAnsi="Arial"/>
          <w:color w:val="000000"/>
        </w:rPr>
        <w:t>)</w:t>
      </w:r>
      <w:r w:rsidR="00000000">
        <w:rPr>
          <w:rFonts w:ascii="Vrinda" w:eastAsia="Vrinda" w:hAnsi="Vrinda"/>
          <w:color w:val="000000"/>
        </w:rPr>
        <w:t>টাটাল সল্স অড ােরর িহেসব এেক্সল িশেট দখেত পারেব</w:t>
      </w:r>
      <w:r w:rsidR="00000000">
        <w:rPr>
          <w:rFonts w:ascii="Mangal" w:eastAsia="Mangal" w:hAnsi="Mangal"/>
          <w:color w:val="000000"/>
        </w:rPr>
        <w:t xml:space="preserve"> ।</w:t>
      </w:r>
      <w:r w:rsidR="00000000">
        <w:rPr>
          <w:rFonts w:ascii="Vrinda" w:eastAsia="Vrinda" w:hAnsi="Vrinda"/>
          <w:color w:val="000000"/>
        </w:rPr>
        <w:t>ডট টু ডট।</w:t>
      </w:r>
      <w:r w:rsidR="00000000">
        <w:br/>
      </w:r>
      <w:r w:rsidR="00000000">
        <w:rPr>
          <w:rFonts w:ascii="Vrinda" w:eastAsia="Vrinda" w:hAnsi="Vrinda"/>
          <w:color w:val="000000"/>
        </w:rPr>
        <w:t>৪</w:t>
      </w:r>
      <w:r w:rsidR="00000000">
        <w:rPr>
          <w:rFonts w:ascii="Arial" w:eastAsia="Arial" w:hAnsi="Arial"/>
          <w:color w:val="000000"/>
        </w:rPr>
        <w:t>)</w:t>
      </w:r>
      <w:r w:rsidR="00000000">
        <w:rPr>
          <w:rFonts w:ascii="Vrinda" w:eastAsia="Vrinda" w:hAnsi="Vrinda"/>
          <w:color w:val="000000"/>
        </w:rPr>
        <w:t xml:space="preserve"> সল্স অড ােরর ইনভেয়স</w:t>
      </w:r>
      <w:r w:rsidR="00000000">
        <w:rPr>
          <w:rFonts w:ascii="Arial" w:eastAsia="Arial" w:hAnsi="Arial"/>
          <w:color w:val="000000"/>
        </w:rPr>
        <w:t xml:space="preserve"> ,</w:t>
      </w:r>
      <w:r w:rsidR="00000000">
        <w:rPr>
          <w:rFonts w:ascii="Vrinda" w:eastAsia="Vrinda" w:hAnsi="Vrinda"/>
          <w:color w:val="000000"/>
        </w:rPr>
        <w:t xml:space="preserve"> চালান তির করেত পারেব</w:t>
      </w:r>
      <w:r w:rsidR="00000000">
        <w:rPr>
          <w:rFonts w:ascii="Mangal" w:eastAsia="Mangal" w:hAnsi="Mangal"/>
          <w:color w:val="000000"/>
        </w:rPr>
        <w:t xml:space="preserve"> ।</w:t>
      </w: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40"/>
        <w:gridCol w:w="7380"/>
      </w:tblGrid>
      <w:tr w:rsidR="00C60B3B">
        <w:trPr>
          <w:trHeight w:hRule="exact" w:val="1000"/>
        </w:trPr>
        <w:tc>
          <w:tcPr>
            <w:tcW w:w="9420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C60B3B" w:rsidRDefault="00000000">
            <w:pPr>
              <w:autoSpaceDE w:val="0"/>
              <w:autoSpaceDN w:val="0"/>
              <w:spacing w:before="50" w:after="0" w:line="245" w:lineRule="auto"/>
              <w:ind w:left="720" w:right="2016"/>
            </w:pPr>
            <w:r>
              <w:rPr>
                <w:rFonts w:ascii="Vrinda" w:eastAsia="Vrinda" w:hAnsi="Vrinda"/>
                <w:color w:val="000000"/>
              </w:rPr>
              <w:t>৫</w:t>
            </w:r>
            <w:r>
              <w:rPr>
                <w:rFonts w:ascii="Arial" w:eastAsia="Arial" w:hAnsi="Arial"/>
                <w:color w:val="000000"/>
              </w:rPr>
              <w:t>)</w:t>
            </w:r>
            <w:r>
              <w:rPr>
                <w:rFonts w:ascii="Vrinda" w:eastAsia="Vrinda" w:hAnsi="Vrinda"/>
                <w:color w:val="000000"/>
              </w:rPr>
              <w:t>সল্স কােলকশেনর টাটাল িহেসব এেক্সেল দখেত পারেব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  <w:r>
              <w:rPr>
                <w:rFonts w:ascii="Arial" w:eastAsia="Arial" w:hAnsi="Arial"/>
                <w:color w:val="000000"/>
              </w:rPr>
              <w:t>(</w:t>
            </w:r>
            <w:r>
              <w:rPr>
                <w:rFonts w:ascii="Vrinda" w:eastAsia="Vrinda" w:hAnsi="Vrinda"/>
                <w:color w:val="000000"/>
              </w:rPr>
              <w:t xml:space="preserve"> ডট টু ডট</w:t>
            </w:r>
            <w:r>
              <w:rPr>
                <w:rFonts w:ascii="Arial" w:eastAsia="Arial" w:hAnsi="Arial"/>
                <w:color w:val="000000"/>
              </w:rPr>
              <w:t>,</w:t>
            </w:r>
            <w:r>
              <w:rPr>
                <w:rFonts w:ascii="Vrinda" w:eastAsia="Vrinda" w:hAnsi="Vrinda"/>
                <w:color w:val="000000"/>
              </w:rPr>
              <w:t xml:space="preserve"> মান্থিল</w:t>
            </w:r>
            <w:r>
              <w:rPr>
                <w:rFonts w:ascii="Arial" w:eastAsia="Arial" w:hAnsi="Arial"/>
                <w:color w:val="000000"/>
              </w:rPr>
              <w:t>)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  <w:r>
              <w:rPr>
                <w:rFonts w:ascii="Vrinda" w:eastAsia="Vrinda" w:hAnsi="Vrinda"/>
                <w:color w:val="000000"/>
              </w:rPr>
              <w:t>৬</w:t>
            </w:r>
            <w:r>
              <w:rPr>
                <w:rFonts w:ascii="Arial" w:eastAsia="Arial" w:hAnsi="Arial"/>
                <w:color w:val="000000"/>
              </w:rPr>
              <w:t>)</w:t>
            </w:r>
            <w:r>
              <w:rPr>
                <w:rFonts w:ascii="Vrinda" w:eastAsia="Vrinda" w:hAnsi="Vrinda"/>
                <w:color w:val="000000"/>
              </w:rPr>
              <w:t xml:space="preserve"> সল্স অড ােরর বেকয়া এেক্সেল দখেত পারেব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  <w:r>
              <w:rPr>
                <w:rFonts w:ascii="Arial" w:eastAsia="Arial" w:hAnsi="Arial"/>
                <w:color w:val="000000"/>
              </w:rPr>
              <w:t xml:space="preserve"> (</w:t>
            </w:r>
            <w:r>
              <w:rPr>
                <w:rFonts w:ascii="Vrinda" w:eastAsia="Vrinda" w:hAnsi="Vrinda"/>
                <w:color w:val="000000"/>
              </w:rPr>
              <w:t xml:space="preserve"> ডট টু ডট</w:t>
            </w:r>
            <w:r>
              <w:rPr>
                <w:rFonts w:ascii="Arial" w:eastAsia="Arial" w:hAnsi="Arial"/>
                <w:color w:val="000000"/>
              </w:rPr>
              <w:t>,</w:t>
            </w:r>
            <w:r>
              <w:rPr>
                <w:rFonts w:ascii="Vrinda" w:eastAsia="Vrinda" w:hAnsi="Vrinda"/>
                <w:color w:val="000000"/>
              </w:rPr>
              <w:t xml:space="preserve"> মান্থিল</w:t>
            </w:r>
            <w:r>
              <w:rPr>
                <w:rFonts w:ascii="Arial" w:eastAsia="Arial" w:hAnsi="Arial"/>
                <w:color w:val="000000"/>
              </w:rPr>
              <w:t>)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  <w:r>
              <w:br/>
            </w:r>
            <w:r>
              <w:rPr>
                <w:rFonts w:ascii="Vrinda" w:eastAsia="Vrinda" w:hAnsi="Vrinda"/>
                <w:color w:val="000000"/>
              </w:rPr>
              <w:t>৭</w:t>
            </w:r>
            <w:r>
              <w:rPr>
                <w:rFonts w:ascii="Arial" w:eastAsia="Arial" w:hAnsi="Arial"/>
                <w:color w:val="000000"/>
              </w:rPr>
              <w:t>)</w:t>
            </w:r>
            <w:r>
              <w:rPr>
                <w:rFonts w:ascii="Vrinda" w:eastAsia="Vrinda" w:hAnsi="Vrinda"/>
                <w:color w:val="000000"/>
              </w:rPr>
              <w:t xml:space="preserve"> আয় এবং ব্যয় এর টাটাল িহেসব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  <w:r>
              <w:rPr>
                <w:rFonts w:ascii="Arial" w:eastAsia="Arial" w:hAnsi="Arial"/>
                <w:color w:val="000000"/>
              </w:rPr>
              <w:t>(</w:t>
            </w:r>
            <w:r>
              <w:rPr>
                <w:rFonts w:ascii="Vrinda" w:eastAsia="Vrinda" w:hAnsi="Vrinda"/>
                <w:color w:val="000000"/>
              </w:rPr>
              <w:t xml:space="preserve"> ডট টু ডট</w:t>
            </w:r>
            <w:r>
              <w:rPr>
                <w:rFonts w:ascii="Arial" w:eastAsia="Arial" w:hAnsi="Arial"/>
                <w:color w:val="000000"/>
              </w:rPr>
              <w:t>,</w:t>
            </w:r>
            <w:r>
              <w:rPr>
                <w:rFonts w:ascii="Vrinda" w:eastAsia="Vrinda" w:hAnsi="Vrinda"/>
                <w:color w:val="000000"/>
              </w:rPr>
              <w:t xml:space="preserve"> মান্থিল</w:t>
            </w:r>
            <w:r>
              <w:rPr>
                <w:rFonts w:ascii="Arial" w:eastAsia="Arial" w:hAnsi="Arial"/>
                <w:color w:val="000000"/>
              </w:rPr>
              <w:t>)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</w:tc>
      </w:tr>
      <w:tr w:rsidR="00C60B3B">
        <w:trPr>
          <w:trHeight w:hRule="exact" w:val="328"/>
        </w:trPr>
        <w:tc>
          <w:tcPr>
            <w:tcW w:w="2040" w:type="dxa"/>
            <w:shd w:val="clear" w:color="auto" w:fill="FFFFFF"/>
            <w:tcMar>
              <w:left w:w="0" w:type="dxa"/>
              <w:right w:w="0" w:type="dxa"/>
            </w:tcMar>
          </w:tcPr>
          <w:p w:rsidR="00C60B3B" w:rsidRDefault="00000000">
            <w:pPr>
              <w:autoSpaceDE w:val="0"/>
              <w:autoSpaceDN w:val="0"/>
              <w:spacing w:before="6" w:after="0" w:line="233" w:lineRule="auto"/>
              <w:ind w:right="108"/>
              <w:jc w:val="right"/>
            </w:pPr>
            <w:r>
              <w:rPr>
                <w:rFonts w:ascii="Arial" w:eastAsia="Arial" w:hAnsi="Arial"/>
                <w:color w:val="000000"/>
              </w:rPr>
              <w:t>●</w:t>
            </w:r>
          </w:p>
        </w:tc>
        <w:tc>
          <w:tcPr>
            <w:tcW w:w="7380" w:type="dxa"/>
            <w:shd w:val="clear" w:color="auto" w:fill="FFFFFF"/>
            <w:tcMar>
              <w:left w:w="0" w:type="dxa"/>
              <w:right w:w="0" w:type="dxa"/>
            </w:tcMar>
          </w:tcPr>
          <w:p w:rsidR="00C60B3B" w:rsidRDefault="00000000">
            <w:pPr>
              <w:autoSpaceDE w:val="0"/>
              <w:autoSpaceDN w:val="0"/>
              <w:spacing w:after="0" w:line="233" w:lineRule="auto"/>
              <w:ind w:left="120"/>
            </w:pPr>
            <w:r>
              <w:rPr>
                <w:rFonts w:ascii="Vrinda" w:eastAsia="Vrinda" w:hAnsi="Vrinda"/>
                <w:color w:val="000000"/>
              </w:rPr>
              <w:t>প্রাডাক্ট অড ােরর িহেসব</w:t>
            </w:r>
            <w:r>
              <w:rPr>
                <w:rFonts w:ascii="Arial" w:eastAsia="Arial" w:hAnsi="Arial"/>
                <w:color w:val="000000"/>
              </w:rPr>
              <w:t>,</w:t>
            </w:r>
            <w:r>
              <w:rPr>
                <w:rFonts w:ascii="Vrinda" w:eastAsia="Vrinda" w:hAnsi="Vrinda"/>
                <w:color w:val="000000"/>
              </w:rPr>
              <w:t xml:space="preserve"> সল্স অড ােরর িহেসব</w:t>
            </w:r>
            <w:r>
              <w:rPr>
                <w:rFonts w:ascii="Arial" w:eastAsia="Arial" w:hAnsi="Arial"/>
                <w:color w:val="000000"/>
              </w:rPr>
              <w:t>,</w:t>
            </w:r>
            <w:r>
              <w:rPr>
                <w:rFonts w:ascii="Vrinda" w:eastAsia="Vrinda" w:hAnsi="Vrinda"/>
                <w:color w:val="000000"/>
              </w:rPr>
              <w:t xml:space="preserve"> সল্স কােলকশন</w:t>
            </w:r>
          </w:p>
        </w:tc>
      </w:tr>
    </w:tbl>
    <w:p w:rsidR="00C60B3B" w:rsidRDefault="00C60B3B">
      <w:pPr>
        <w:autoSpaceDE w:val="0"/>
        <w:autoSpaceDN w:val="0"/>
        <w:spacing w:after="0" w:line="14" w:lineRule="exact"/>
      </w:pPr>
    </w:p>
    <w:p w:rsidR="00C60B3B" w:rsidRDefault="00C60B3B">
      <w:pPr>
        <w:sectPr w:rsidR="00C60B3B">
          <w:pgSz w:w="12240" w:h="15840"/>
          <w:pgMar w:top="0" w:right="0" w:bottom="0" w:left="0" w:header="720" w:footer="720" w:gutter="0"/>
          <w:cols w:space="720"/>
          <w:docGrid w:linePitch="360"/>
        </w:sectPr>
      </w:pPr>
    </w:p>
    <w:p w:rsidR="00C60B3B" w:rsidRDefault="00C60B3B">
      <w:pPr>
        <w:autoSpaceDE w:val="0"/>
        <w:autoSpaceDN w:val="0"/>
        <w:spacing w:after="0" w:line="1314" w:lineRule="exact"/>
      </w:pP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40"/>
        <w:gridCol w:w="7720"/>
      </w:tblGrid>
      <w:tr w:rsidR="00C60B3B">
        <w:trPr>
          <w:trHeight w:hRule="exact" w:val="706"/>
        </w:trPr>
        <w:tc>
          <w:tcPr>
            <w:tcW w:w="9760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C60B3B" w:rsidRDefault="00000000">
            <w:pPr>
              <w:autoSpaceDE w:val="0"/>
              <w:autoSpaceDN w:val="0"/>
              <w:spacing w:before="46" w:after="0" w:line="245" w:lineRule="auto"/>
              <w:ind w:left="720" w:right="3456"/>
            </w:pPr>
            <w:r>
              <w:rPr>
                <w:rFonts w:ascii="Vrinda" w:eastAsia="Vrinda" w:hAnsi="Vrinda"/>
                <w:color w:val="000000"/>
              </w:rPr>
              <w:t>৭</w:t>
            </w:r>
            <w:r>
              <w:rPr>
                <w:rFonts w:ascii="Arial" w:eastAsia="Arial" w:hAnsi="Arial"/>
                <w:color w:val="000000"/>
              </w:rPr>
              <w:t>)</w:t>
            </w:r>
            <w:r>
              <w:rPr>
                <w:rFonts w:ascii="Vrinda" w:eastAsia="Vrinda" w:hAnsi="Vrinda"/>
                <w:color w:val="000000"/>
              </w:rPr>
              <w:t>ওয়্যারহাউস তরী করেত পারেব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  <w:r>
              <w:br/>
            </w:r>
            <w:r>
              <w:rPr>
                <w:rFonts w:ascii="Vrinda" w:eastAsia="Vrinda" w:hAnsi="Vrinda"/>
                <w:color w:val="000000"/>
              </w:rPr>
              <w:t>৮</w:t>
            </w:r>
            <w:r>
              <w:rPr>
                <w:rFonts w:ascii="Arial" w:eastAsia="Arial" w:hAnsi="Arial"/>
                <w:color w:val="000000"/>
              </w:rPr>
              <w:t>)</w:t>
            </w:r>
            <w:r>
              <w:rPr>
                <w:rFonts w:ascii="Vrinda" w:eastAsia="Vrinda" w:hAnsi="Vrinda"/>
                <w:color w:val="000000"/>
              </w:rPr>
              <w:t xml:space="preserve"> ওয়্যারহাউেস প্রাডাক্ট অড ার অনুযায়ী প্রাডাক্ট ইন করেত পারেব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</w:tc>
      </w:tr>
      <w:tr w:rsidR="00C60B3B">
        <w:trPr>
          <w:trHeight w:hRule="exact" w:val="280"/>
        </w:trPr>
        <w:tc>
          <w:tcPr>
            <w:tcW w:w="2040" w:type="dxa"/>
            <w:shd w:val="clear" w:color="auto" w:fill="FFFFFF"/>
            <w:tcMar>
              <w:left w:w="0" w:type="dxa"/>
              <w:right w:w="0" w:type="dxa"/>
            </w:tcMar>
          </w:tcPr>
          <w:p w:rsidR="00C60B3B" w:rsidRDefault="00000000">
            <w:pPr>
              <w:autoSpaceDE w:val="0"/>
              <w:autoSpaceDN w:val="0"/>
              <w:spacing w:before="10" w:after="0" w:line="230" w:lineRule="auto"/>
              <w:ind w:right="108"/>
              <w:jc w:val="right"/>
            </w:pPr>
            <w:r>
              <w:rPr>
                <w:rFonts w:ascii="Arial" w:eastAsia="Arial" w:hAnsi="Arial"/>
                <w:color w:val="000000"/>
              </w:rPr>
              <w:t>●</w:t>
            </w:r>
          </w:p>
        </w:tc>
        <w:tc>
          <w:tcPr>
            <w:tcW w:w="7720" w:type="dxa"/>
            <w:shd w:val="clear" w:color="auto" w:fill="FFFFFF"/>
            <w:tcMar>
              <w:left w:w="0" w:type="dxa"/>
              <w:right w:w="0" w:type="dxa"/>
            </w:tcMar>
          </w:tcPr>
          <w:p w:rsidR="00C60B3B" w:rsidRDefault="00000000">
            <w:pPr>
              <w:autoSpaceDE w:val="0"/>
              <w:autoSpaceDN w:val="0"/>
              <w:spacing w:after="0" w:line="233" w:lineRule="auto"/>
              <w:ind w:left="120"/>
            </w:pPr>
            <w:r>
              <w:rPr>
                <w:rFonts w:ascii="Vrinda" w:eastAsia="Vrinda" w:hAnsi="Vrinda"/>
                <w:color w:val="000000"/>
              </w:rPr>
              <w:t>প্রাডাক্ট অড ার িসেলক্ট</w:t>
            </w:r>
          </w:p>
        </w:tc>
      </w:tr>
      <w:tr w:rsidR="00C60B3B">
        <w:trPr>
          <w:trHeight w:hRule="exact" w:val="880"/>
        </w:trPr>
        <w:tc>
          <w:tcPr>
            <w:tcW w:w="9760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C60B3B" w:rsidRDefault="00000000">
            <w:pPr>
              <w:tabs>
                <w:tab w:val="left" w:pos="2160"/>
              </w:tabs>
              <w:autoSpaceDE w:val="0"/>
              <w:autoSpaceDN w:val="0"/>
              <w:spacing w:before="2" w:after="0" w:line="233" w:lineRule="auto"/>
              <w:ind w:left="1800"/>
            </w:pPr>
            <w:r>
              <w:rPr>
                <w:rFonts w:ascii="Arial" w:eastAsia="Arial" w:hAnsi="Arial"/>
                <w:color w:val="000000"/>
              </w:rPr>
              <w:t>●</w:t>
            </w:r>
            <w:r>
              <w:tab/>
            </w:r>
            <w:r>
              <w:rPr>
                <w:rFonts w:ascii="Vrinda" w:eastAsia="Vrinda" w:hAnsi="Vrinda"/>
                <w:color w:val="000000"/>
              </w:rPr>
              <w:t>প্রাডাক্ট অড ার এর উপর িভি কের প্রাডাক্ট িসেলক্ট</w:t>
            </w:r>
          </w:p>
          <w:p w:rsidR="00C60B3B" w:rsidRDefault="00000000">
            <w:pPr>
              <w:tabs>
                <w:tab w:val="left" w:pos="2160"/>
              </w:tabs>
              <w:autoSpaceDE w:val="0"/>
              <w:autoSpaceDN w:val="0"/>
              <w:spacing w:after="0" w:line="240" w:lineRule="auto"/>
              <w:ind w:left="1800"/>
            </w:pPr>
            <w:r>
              <w:rPr>
                <w:rFonts w:ascii="Arial" w:eastAsia="Arial" w:hAnsi="Arial"/>
                <w:color w:val="000000"/>
              </w:rPr>
              <w:t>●</w:t>
            </w:r>
            <w:r>
              <w:tab/>
            </w:r>
            <w:r>
              <w:rPr>
                <w:rFonts w:ascii="Vrinda" w:eastAsia="Vrinda" w:hAnsi="Vrinda"/>
                <w:color w:val="000000"/>
              </w:rPr>
              <w:t>প্রাডাক্ট অড ার অনুযায়ী কতগুিল ইন করা বািক আেছ স সংখ্যা দখােব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  <w:p w:rsidR="00C60B3B" w:rsidRDefault="00000000">
            <w:pPr>
              <w:autoSpaceDE w:val="0"/>
              <w:autoSpaceDN w:val="0"/>
              <w:spacing w:after="0" w:line="240" w:lineRule="auto"/>
              <w:ind w:left="720"/>
            </w:pPr>
            <w:r>
              <w:rPr>
                <w:rFonts w:ascii="Vrinda" w:eastAsia="Vrinda" w:hAnsi="Vrinda"/>
                <w:color w:val="000000"/>
              </w:rPr>
              <w:t>৯</w:t>
            </w:r>
            <w:r>
              <w:rPr>
                <w:rFonts w:ascii="Arial" w:eastAsia="Arial" w:hAnsi="Arial"/>
                <w:color w:val="000000"/>
              </w:rPr>
              <w:t>)</w:t>
            </w:r>
            <w:r>
              <w:rPr>
                <w:rFonts w:ascii="Vrinda" w:eastAsia="Vrinda" w:hAnsi="Vrinda"/>
                <w:color w:val="000000"/>
              </w:rPr>
              <w:t xml:space="preserve"> ওয়্যারহাউেস সল্স অড ার অনুযায়ী প্রাডাক্ট আউট করেত পারেব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</w:tc>
      </w:tr>
      <w:tr w:rsidR="00C60B3B">
        <w:trPr>
          <w:trHeight w:hRule="exact" w:val="280"/>
        </w:trPr>
        <w:tc>
          <w:tcPr>
            <w:tcW w:w="2040" w:type="dxa"/>
            <w:shd w:val="clear" w:color="auto" w:fill="FFFFFF"/>
            <w:tcMar>
              <w:left w:w="0" w:type="dxa"/>
              <w:right w:w="0" w:type="dxa"/>
            </w:tcMar>
          </w:tcPr>
          <w:p w:rsidR="00C60B3B" w:rsidRDefault="00000000">
            <w:pPr>
              <w:autoSpaceDE w:val="0"/>
              <w:autoSpaceDN w:val="0"/>
              <w:spacing w:before="12" w:after="0" w:line="233" w:lineRule="auto"/>
              <w:ind w:right="108"/>
              <w:jc w:val="right"/>
            </w:pPr>
            <w:r>
              <w:rPr>
                <w:rFonts w:ascii="Arial" w:eastAsia="Arial" w:hAnsi="Arial"/>
                <w:color w:val="000000"/>
              </w:rPr>
              <w:t>●</w:t>
            </w:r>
          </w:p>
        </w:tc>
        <w:tc>
          <w:tcPr>
            <w:tcW w:w="7720" w:type="dxa"/>
            <w:shd w:val="clear" w:color="auto" w:fill="FFFFFF"/>
            <w:tcMar>
              <w:left w:w="0" w:type="dxa"/>
              <w:right w:w="0" w:type="dxa"/>
            </w:tcMar>
          </w:tcPr>
          <w:p w:rsidR="00C60B3B" w:rsidRDefault="00000000">
            <w:pPr>
              <w:autoSpaceDE w:val="0"/>
              <w:autoSpaceDN w:val="0"/>
              <w:spacing w:after="0" w:line="233" w:lineRule="auto"/>
              <w:ind w:left="120"/>
            </w:pPr>
            <w:r>
              <w:rPr>
                <w:rFonts w:ascii="Vrinda" w:eastAsia="Vrinda" w:hAnsi="Vrinda"/>
                <w:color w:val="000000"/>
              </w:rPr>
              <w:t>সল্স অড ার িসেলক্ট</w:t>
            </w:r>
          </w:p>
        </w:tc>
      </w:tr>
      <w:tr w:rsidR="00C60B3B">
        <w:trPr>
          <w:trHeight w:hRule="exact" w:val="670"/>
        </w:trPr>
        <w:tc>
          <w:tcPr>
            <w:tcW w:w="2040" w:type="dxa"/>
            <w:shd w:val="clear" w:color="auto" w:fill="FFFFFF"/>
            <w:tcMar>
              <w:left w:w="0" w:type="dxa"/>
              <w:right w:w="0" w:type="dxa"/>
            </w:tcMar>
          </w:tcPr>
          <w:p w:rsidR="00C60B3B" w:rsidRDefault="00000000">
            <w:pPr>
              <w:autoSpaceDE w:val="0"/>
              <w:autoSpaceDN w:val="0"/>
              <w:spacing w:before="24" w:after="0" w:line="254" w:lineRule="auto"/>
              <w:ind w:left="1728" w:right="108"/>
              <w:jc w:val="right"/>
            </w:pPr>
            <w:r>
              <w:rPr>
                <w:rFonts w:ascii="Arial" w:eastAsia="Arial" w:hAnsi="Arial"/>
                <w:color w:val="000000"/>
              </w:rPr>
              <w:t>●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●</w:t>
            </w:r>
          </w:p>
        </w:tc>
        <w:tc>
          <w:tcPr>
            <w:tcW w:w="7720" w:type="dxa"/>
            <w:shd w:val="clear" w:color="auto" w:fill="FFFFFF"/>
            <w:tcMar>
              <w:left w:w="0" w:type="dxa"/>
              <w:right w:w="0" w:type="dxa"/>
            </w:tcMar>
          </w:tcPr>
          <w:p w:rsidR="00C60B3B" w:rsidRDefault="00000000">
            <w:pPr>
              <w:autoSpaceDE w:val="0"/>
              <w:autoSpaceDN w:val="0"/>
              <w:spacing w:before="6" w:after="0" w:line="245" w:lineRule="auto"/>
              <w:ind w:left="120" w:right="1728"/>
            </w:pPr>
            <w:r>
              <w:rPr>
                <w:rFonts w:ascii="Vrinda" w:eastAsia="Vrinda" w:hAnsi="Vrinda"/>
                <w:color w:val="000000"/>
              </w:rPr>
              <w:t>সল্স অড ার এর উপর িভি কের প্রাডাক্ট িসেলক্ট</w:t>
            </w:r>
            <w:r>
              <w:br/>
            </w:r>
            <w:r>
              <w:rPr>
                <w:rFonts w:ascii="Vrinda" w:eastAsia="Vrinda" w:hAnsi="Vrinda"/>
                <w:color w:val="000000"/>
              </w:rPr>
              <w:t>সল্স অড ার অনুযায়ী কতগুিল আউট করা বািক আেছ স সংখ্যা দখােব</w:t>
            </w:r>
            <w:r>
              <w:rPr>
                <w:rFonts w:ascii="Mangal" w:eastAsia="Mangal" w:hAnsi="Mangal"/>
                <w:color w:val="000000"/>
              </w:rPr>
              <w:t xml:space="preserve"> ।</w:t>
            </w:r>
          </w:p>
        </w:tc>
      </w:tr>
    </w:tbl>
    <w:p w:rsidR="00C60B3B" w:rsidRDefault="00000000">
      <w:pPr>
        <w:autoSpaceDE w:val="0"/>
        <w:autoSpaceDN w:val="0"/>
        <w:spacing w:before="476" w:after="0" w:line="245" w:lineRule="auto"/>
        <w:ind w:left="2880" w:right="2016"/>
      </w:pPr>
      <w:r>
        <w:rPr>
          <w:rFonts w:ascii="Vrinda" w:eastAsia="Vrinda" w:hAnsi="Vrinda"/>
          <w:color w:val="000000"/>
        </w:rPr>
        <w:t>প্রাডাক্ট ইন এবং আউট যেনা কম বিশ না হয় স িবষেয় মাথায় রেখ িসেস্টম বানােত হেব</w:t>
      </w:r>
      <w:r>
        <w:rPr>
          <w:rFonts w:ascii="Mangal" w:eastAsia="Mangal" w:hAnsi="Mangal"/>
          <w:color w:val="000000"/>
        </w:rPr>
        <w:t xml:space="preserve"> ।</w:t>
      </w:r>
      <w:r>
        <w:rPr>
          <w:rFonts w:ascii="Vrinda" w:eastAsia="Vrinda" w:hAnsi="Vrinda"/>
          <w:color w:val="000000"/>
        </w:rPr>
        <w:t>প্রাডাক্ট অড ার হেয়েছ িকন্তু ইন করা হয়িন সগুেলার িলস্ট দখেত পারেব</w:t>
      </w:r>
      <w:r>
        <w:rPr>
          <w:rFonts w:ascii="Mangal" w:eastAsia="Mangal" w:hAnsi="Mangal"/>
          <w:color w:val="000000"/>
        </w:rPr>
        <w:t xml:space="preserve"> ।</w:t>
      </w:r>
      <w:r>
        <w:rPr>
          <w:rFonts w:ascii="Arial" w:eastAsia="Arial" w:hAnsi="Arial"/>
          <w:color w:val="000000"/>
        </w:rPr>
        <w:t>(</w:t>
      </w:r>
      <w:r>
        <w:rPr>
          <w:rFonts w:ascii="Vrinda" w:eastAsia="Vrinda" w:hAnsi="Vrinda"/>
          <w:color w:val="000000"/>
        </w:rPr>
        <w:t>প্রাডাক্ট অড ার</w:t>
      </w:r>
    </w:p>
    <w:p w:rsidR="00C60B3B" w:rsidRDefault="00000000">
      <w:pPr>
        <w:autoSpaceDE w:val="0"/>
        <w:autoSpaceDN w:val="0"/>
        <w:spacing w:after="0" w:line="233" w:lineRule="auto"/>
        <w:ind w:left="2880"/>
      </w:pPr>
      <w:r>
        <w:rPr>
          <w:rFonts w:ascii="Vrinda" w:eastAsia="Vrinda" w:hAnsi="Vrinda"/>
          <w:color w:val="000000"/>
        </w:rPr>
        <w:t>অনুযায়ী</w:t>
      </w:r>
      <w:r>
        <w:rPr>
          <w:rFonts w:ascii="Arial" w:eastAsia="Arial" w:hAnsi="Arial"/>
          <w:color w:val="000000"/>
        </w:rPr>
        <w:t>)</w:t>
      </w:r>
    </w:p>
    <w:p w:rsidR="00C60B3B" w:rsidRDefault="00000000">
      <w:pPr>
        <w:autoSpaceDE w:val="0"/>
        <w:autoSpaceDN w:val="0"/>
        <w:spacing w:after="0" w:line="240" w:lineRule="auto"/>
        <w:ind w:left="2880"/>
      </w:pPr>
      <w:r>
        <w:rPr>
          <w:rFonts w:ascii="Vrinda" w:eastAsia="Vrinda" w:hAnsi="Vrinda"/>
          <w:color w:val="000000"/>
        </w:rPr>
        <w:t>সল্স অড ার হেয়েছ িকন্তু আউট করা হয়িন সগুেলার িলস্ট দখেত পারেব</w:t>
      </w:r>
      <w:r>
        <w:rPr>
          <w:rFonts w:ascii="Mangal" w:eastAsia="Mangal" w:hAnsi="Mangal"/>
          <w:color w:val="000000"/>
        </w:rPr>
        <w:t xml:space="preserve"> ।</w:t>
      </w:r>
      <w:r>
        <w:rPr>
          <w:rFonts w:ascii="Arial" w:eastAsia="Arial" w:hAnsi="Arial"/>
          <w:color w:val="000000"/>
        </w:rPr>
        <w:t>(</w:t>
      </w:r>
      <w:r>
        <w:rPr>
          <w:rFonts w:ascii="Vrinda" w:eastAsia="Vrinda" w:hAnsi="Vrinda"/>
          <w:color w:val="000000"/>
        </w:rPr>
        <w:t>সল্স অড ার অনুযায়ী</w:t>
      </w:r>
      <w:r>
        <w:rPr>
          <w:rFonts w:ascii="Arial" w:eastAsia="Arial" w:hAnsi="Arial"/>
          <w:color w:val="000000"/>
        </w:rPr>
        <w:t>)</w:t>
      </w:r>
    </w:p>
    <w:p w:rsidR="00C60B3B" w:rsidRDefault="00000000">
      <w:pPr>
        <w:autoSpaceDE w:val="0"/>
        <w:autoSpaceDN w:val="0"/>
        <w:spacing w:before="12" w:after="0" w:line="233" w:lineRule="auto"/>
        <w:ind w:left="2880"/>
      </w:pPr>
      <w:r>
        <w:rPr>
          <w:rFonts w:ascii="Vrinda" w:eastAsia="Vrinda" w:hAnsi="Vrinda"/>
          <w:color w:val="000000"/>
        </w:rPr>
        <w:t>প্রাডাক্ট ধের সাচ িদেয় দখা যােব কাথায় কতটা আেছ এবং তােদর টাটাল এভােরজ প্রাইস কত।</w:t>
      </w:r>
    </w:p>
    <w:p w:rsidR="00C60B3B" w:rsidRDefault="00000000">
      <w:pPr>
        <w:autoSpaceDE w:val="0"/>
        <w:autoSpaceDN w:val="0"/>
        <w:spacing w:after="0" w:line="245" w:lineRule="auto"/>
        <w:ind w:left="2880" w:right="1440"/>
      </w:pPr>
      <w:r>
        <w:rPr>
          <w:rFonts w:ascii="Vrinda" w:eastAsia="Vrinda" w:hAnsi="Vrinda"/>
          <w:color w:val="000000"/>
        </w:rPr>
        <w:t>ওয়্যারহাউস অনুযায়ী টাটাল প্রাডাক্ট তািলকা এেক্সেল দখেত পারেব</w:t>
      </w:r>
      <w:r>
        <w:rPr>
          <w:rFonts w:ascii="Mangal" w:eastAsia="Mangal" w:hAnsi="Mangal"/>
          <w:color w:val="000000"/>
        </w:rPr>
        <w:t xml:space="preserve"> ।</w:t>
      </w:r>
      <w:r>
        <w:br/>
      </w:r>
      <w:r>
        <w:rPr>
          <w:rFonts w:ascii="Vrinda" w:eastAsia="Vrinda" w:hAnsi="Vrinda"/>
          <w:color w:val="000000"/>
        </w:rPr>
        <w:t>সকল প্রাডাক্ট একটা িনিদষ্ট সংখ্যার কম হেল আলাদা কের িলস্ট হেয় দখেব য এগুেলা শেষর িদেক</w:t>
      </w:r>
      <w:r>
        <w:rPr>
          <w:rFonts w:ascii="Mangal" w:eastAsia="Mangal" w:hAnsi="Mangal"/>
          <w:color w:val="000000"/>
        </w:rPr>
        <w:t xml:space="preserve"> ।</w:t>
      </w:r>
    </w:p>
    <w:p w:rsidR="00C60B3B" w:rsidRDefault="00000000">
      <w:pPr>
        <w:autoSpaceDE w:val="0"/>
        <w:autoSpaceDN w:val="0"/>
        <w:spacing w:before="852" w:after="0" w:line="233" w:lineRule="auto"/>
        <w:ind w:left="1440"/>
      </w:pPr>
      <w:r>
        <w:rPr>
          <w:rFonts w:ascii="Vrinda" w:eastAsia="Vrinda" w:hAnsi="Vrinda"/>
          <w:color w:val="000000"/>
        </w:rPr>
        <w:t>১০</w:t>
      </w:r>
      <w:r>
        <w:rPr>
          <w:rFonts w:ascii="Arial" w:eastAsia="Arial" w:hAnsi="Arial"/>
          <w:color w:val="000000"/>
        </w:rPr>
        <w:t>)</w:t>
      </w:r>
      <w:r>
        <w:rPr>
          <w:rFonts w:ascii="Vrinda" w:eastAsia="Vrinda" w:hAnsi="Vrinda"/>
          <w:color w:val="000000"/>
        </w:rPr>
        <w:t>অিফস ইনকাম ক্যাটাগির তরী করেত পারেব</w:t>
      </w:r>
    </w:p>
    <w:p w:rsidR="00C60B3B" w:rsidRDefault="00000000">
      <w:pPr>
        <w:autoSpaceDE w:val="0"/>
        <w:autoSpaceDN w:val="0"/>
        <w:spacing w:after="0" w:line="245" w:lineRule="auto"/>
        <w:ind w:left="1440" w:right="6480"/>
      </w:pPr>
      <w:r>
        <w:rPr>
          <w:rFonts w:ascii="Vrinda" w:eastAsia="Vrinda" w:hAnsi="Vrinda"/>
          <w:color w:val="000000"/>
        </w:rPr>
        <w:t>১১</w:t>
      </w:r>
      <w:r>
        <w:rPr>
          <w:rFonts w:ascii="Arial" w:eastAsia="Arial" w:hAnsi="Arial"/>
          <w:color w:val="000000"/>
        </w:rPr>
        <w:t>)</w:t>
      </w:r>
      <w:r>
        <w:rPr>
          <w:rFonts w:ascii="Vrinda" w:eastAsia="Vrinda" w:hAnsi="Vrinda"/>
          <w:color w:val="000000"/>
        </w:rPr>
        <w:t>অিফস সাব ইনকাম ক্যাটাগির তরী করেত পারেব</w:t>
      </w:r>
      <w:r>
        <w:br/>
      </w:r>
      <w:r>
        <w:rPr>
          <w:rFonts w:ascii="Vrinda" w:eastAsia="Vrinda" w:hAnsi="Vrinda"/>
          <w:color w:val="000000"/>
        </w:rPr>
        <w:t>১২</w:t>
      </w:r>
      <w:r>
        <w:rPr>
          <w:rFonts w:ascii="Arial" w:eastAsia="Arial" w:hAnsi="Arial"/>
          <w:color w:val="000000"/>
        </w:rPr>
        <w:t>)</w:t>
      </w:r>
      <w:r>
        <w:rPr>
          <w:rFonts w:ascii="Vrinda" w:eastAsia="Vrinda" w:hAnsi="Vrinda"/>
          <w:color w:val="000000"/>
        </w:rPr>
        <w:t>অিফস ইনকাম এড করেত পারেব</w:t>
      </w:r>
      <w:r>
        <w:rPr>
          <w:rFonts w:ascii="Mangal" w:eastAsia="Mangal" w:hAnsi="Mangal"/>
          <w:color w:val="000000"/>
        </w:rPr>
        <w:t xml:space="preserve"> ।</w:t>
      </w:r>
    </w:p>
    <w:p w:rsidR="00C60B3B" w:rsidRDefault="00000000">
      <w:pPr>
        <w:autoSpaceDE w:val="0"/>
        <w:autoSpaceDN w:val="0"/>
        <w:spacing w:before="270" w:after="0" w:line="233" w:lineRule="auto"/>
        <w:ind w:left="1440"/>
      </w:pPr>
      <w:r>
        <w:rPr>
          <w:rFonts w:ascii="Vrinda" w:eastAsia="Vrinda" w:hAnsi="Vrinda"/>
          <w:color w:val="000000"/>
        </w:rPr>
        <w:t>১৩</w:t>
      </w:r>
      <w:r>
        <w:rPr>
          <w:rFonts w:ascii="Arial" w:eastAsia="Arial" w:hAnsi="Arial"/>
          <w:color w:val="000000"/>
        </w:rPr>
        <w:t>)</w:t>
      </w:r>
      <w:r>
        <w:rPr>
          <w:rFonts w:ascii="Vrinda" w:eastAsia="Vrinda" w:hAnsi="Vrinda"/>
          <w:color w:val="000000"/>
        </w:rPr>
        <w:t>অিফস এক্সেপন্স ক্যাটাগির তরী করেত পারেব</w:t>
      </w:r>
    </w:p>
    <w:p w:rsidR="00C60B3B" w:rsidRDefault="00000000">
      <w:pPr>
        <w:autoSpaceDE w:val="0"/>
        <w:autoSpaceDN w:val="0"/>
        <w:spacing w:after="0" w:line="245" w:lineRule="auto"/>
        <w:ind w:left="1440" w:right="6336"/>
      </w:pPr>
      <w:r>
        <w:rPr>
          <w:rFonts w:ascii="Vrinda" w:eastAsia="Vrinda" w:hAnsi="Vrinda"/>
          <w:color w:val="000000"/>
        </w:rPr>
        <w:t>১৪</w:t>
      </w:r>
      <w:r>
        <w:rPr>
          <w:rFonts w:ascii="Arial" w:eastAsia="Arial" w:hAnsi="Arial"/>
          <w:color w:val="000000"/>
        </w:rPr>
        <w:t>)</w:t>
      </w:r>
      <w:r>
        <w:rPr>
          <w:rFonts w:ascii="Vrinda" w:eastAsia="Vrinda" w:hAnsi="Vrinda"/>
          <w:color w:val="000000"/>
        </w:rPr>
        <w:t>অিফস সাব এক্সেপন্স ক্যাটাগির তরী করেত পারেব</w:t>
      </w:r>
      <w:r>
        <w:br/>
      </w:r>
      <w:r>
        <w:rPr>
          <w:rFonts w:ascii="Vrinda" w:eastAsia="Vrinda" w:hAnsi="Vrinda"/>
          <w:color w:val="000000"/>
        </w:rPr>
        <w:t>১৫</w:t>
      </w:r>
      <w:r>
        <w:rPr>
          <w:rFonts w:ascii="Arial" w:eastAsia="Arial" w:hAnsi="Arial"/>
          <w:color w:val="000000"/>
        </w:rPr>
        <w:t>)</w:t>
      </w:r>
      <w:r>
        <w:rPr>
          <w:rFonts w:ascii="Vrinda" w:eastAsia="Vrinda" w:hAnsi="Vrinda"/>
          <w:color w:val="000000"/>
        </w:rPr>
        <w:t>অিফস এক্সেপন্স এড করেত পারেব</w:t>
      </w:r>
      <w:r>
        <w:rPr>
          <w:rFonts w:ascii="Mangal" w:eastAsia="Mangal" w:hAnsi="Mangal"/>
          <w:color w:val="000000"/>
        </w:rPr>
        <w:t xml:space="preserve"> ।</w:t>
      </w:r>
    </w:p>
    <w:p w:rsidR="00C60B3B" w:rsidRDefault="00000000">
      <w:pPr>
        <w:autoSpaceDE w:val="0"/>
        <w:autoSpaceDN w:val="0"/>
        <w:spacing w:before="212" w:after="0" w:line="245" w:lineRule="auto"/>
        <w:ind w:left="1440" w:right="1728"/>
      </w:pPr>
      <w:r>
        <w:rPr>
          <w:rFonts w:ascii="Vrinda" w:eastAsia="Vrinda" w:hAnsi="Vrinda"/>
          <w:color w:val="000000"/>
        </w:rPr>
        <w:t>১৬</w:t>
      </w:r>
      <w:r>
        <w:rPr>
          <w:rFonts w:ascii="Arial" w:eastAsia="Arial" w:hAnsi="Arial"/>
          <w:color w:val="000000"/>
        </w:rPr>
        <w:t>)</w:t>
      </w:r>
      <w:r>
        <w:rPr>
          <w:rFonts w:ascii="Vrinda" w:eastAsia="Vrinda" w:hAnsi="Vrinda"/>
          <w:color w:val="000000"/>
        </w:rPr>
        <w:t>এমপ্লয়ী তােদর িনেজেদর খরচ অ্যাড করেত পারেব। যটা অপ্রুভ হেল অিফেসর এক্সেপন্স</w:t>
      </w:r>
      <w:r>
        <w:rPr>
          <w:rFonts w:ascii="Arial" w:eastAsia="Arial" w:hAnsi="Arial"/>
          <w:color w:val="000000"/>
        </w:rPr>
        <w:t>-</w:t>
      </w:r>
      <w:r>
        <w:rPr>
          <w:rFonts w:ascii="Vrinda" w:eastAsia="Vrinda" w:hAnsi="Vrinda"/>
          <w:color w:val="000000"/>
        </w:rPr>
        <w:t>এ এড হেব</w:t>
      </w:r>
      <w:r>
        <w:rPr>
          <w:rFonts w:ascii="Mangal" w:eastAsia="Mangal" w:hAnsi="Mangal"/>
          <w:color w:val="000000"/>
        </w:rPr>
        <w:t xml:space="preserve"> ।</w:t>
      </w:r>
      <w:r>
        <w:rPr>
          <w:rFonts w:ascii="Vrinda" w:eastAsia="Vrinda" w:hAnsi="Vrinda"/>
          <w:color w:val="000000"/>
        </w:rPr>
        <w:t xml:space="preserve"> অ্যাডিমনঅ্যাপ্রুভ করেব</w:t>
      </w:r>
      <w:r>
        <w:rPr>
          <w:rFonts w:ascii="Mangal" w:eastAsia="Mangal" w:hAnsi="Mangal"/>
          <w:color w:val="000000"/>
        </w:rPr>
        <w:t xml:space="preserve"> ।</w:t>
      </w:r>
    </w:p>
    <w:p w:rsidR="00C60B3B" w:rsidRDefault="00000000" w:rsidP="006D0D16">
      <w:pPr>
        <w:autoSpaceDE w:val="0"/>
        <w:autoSpaceDN w:val="0"/>
        <w:spacing w:before="852" w:after="0" w:line="245" w:lineRule="auto"/>
        <w:ind w:left="1440" w:right="4320"/>
        <w:sectPr w:rsidR="00C60B3B">
          <w:pgSz w:w="12240" w:h="15840"/>
          <w:pgMar w:top="0" w:right="0" w:bottom="0" w:left="0" w:header="720" w:footer="720" w:gutter="0"/>
          <w:cols w:space="720"/>
          <w:docGrid w:linePitch="360"/>
        </w:sectPr>
      </w:pPr>
      <w:r>
        <w:rPr>
          <w:rFonts w:ascii="Vrinda" w:eastAsia="Vrinda" w:hAnsi="Vrinda"/>
          <w:color w:val="000000"/>
        </w:rPr>
        <w:t>ি</w:t>
      </w:r>
      <w:proofErr w:type="gramStart"/>
      <w:r>
        <w:rPr>
          <w:rFonts w:ascii="Vrinda" w:eastAsia="Vrinda" w:hAnsi="Vrinda"/>
          <w:color w:val="000000"/>
        </w:rPr>
        <w:t>রেপাট</w:t>
      </w:r>
      <w:r>
        <w:rPr>
          <w:rFonts w:ascii="Arial" w:eastAsia="Arial" w:hAnsi="Arial"/>
          <w:color w:val="000000"/>
        </w:rPr>
        <w:t xml:space="preserve"> :</w:t>
      </w:r>
      <w:proofErr w:type="gramEnd"/>
      <w:r>
        <w:rPr>
          <w:rFonts w:ascii="Arial" w:eastAsia="Arial" w:hAnsi="Arial"/>
          <w:color w:val="000000"/>
        </w:rPr>
        <w:t xml:space="preserve"> </w:t>
      </w:r>
      <w:r>
        <w:br/>
      </w:r>
      <w:r>
        <w:rPr>
          <w:rFonts w:ascii="Arial" w:eastAsia="Arial" w:hAnsi="Arial"/>
          <w:color w:val="000000"/>
        </w:rPr>
        <w:t>1)</w:t>
      </w:r>
      <w:r>
        <w:rPr>
          <w:rFonts w:ascii="Vrinda" w:eastAsia="Vrinda" w:hAnsi="Vrinda"/>
          <w:color w:val="000000"/>
        </w:rPr>
        <w:t>টাটাল অিফস ইনকাম িহেসব এেক্সল িশেট দখেত পারেব</w:t>
      </w:r>
      <w:r>
        <w:rPr>
          <w:rFonts w:ascii="Mangal" w:eastAsia="Mangal" w:hAnsi="Mangal"/>
          <w:color w:val="000000"/>
        </w:rPr>
        <w:t xml:space="preserve"> ।</w:t>
      </w:r>
      <w:r>
        <w:rPr>
          <w:rFonts w:ascii="Vrinda" w:eastAsia="Vrinda" w:hAnsi="Vrinda"/>
          <w:color w:val="000000"/>
        </w:rPr>
        <w:t>ডট টু ডট।মান্থিল</w:t>
      </w:r>
      <w:r>
        <w:rPr>
          <w:rFonts w:ascii="Mangal" w:eastAsia="Mangal" w:hAnsi="Mangal"/>
          <w:color w:val="000000"/>
        </w:rPr>
        <w:t xml:space="preserve"> ।</w:t>
      </w:r>
      <w:r>
        <w:rPr>
          <w:rFonts w:ascii="Vrinda" w:eastAsia="Vrinda" w:hAnsi="Vrinda"/>
          <w:color w:val="000000"/>
        </w:rPr>
        <w:t>৩</w:t>
      </w:r>
      <w:r>
        <w:rPr>
          <w:rFonts w:ascii="Arial" w:eastAsia="Arial" w:hAnsi="Arial"/>
          <w:color w:val="000000"/>
        </w:rPr>
        <w:t>)</w:t>
      </w:r>
      <w:r>
        <w:rPr>
          <w:rFonts w:ascii="Vrinda" w:eastAsia="Vrinda" w:hAnsi="Vrinda"/>
          <w:color w:val="000000"/>
        </w:rPr>
        <w:t>টাটাল অিফস এক্সেপন্স িহেসব এেক্সল িশেট দখেত পারেব</w:t>
      </w:r>
      <w:r>
        <w:rPr>
          <w:rFonts w:ascii="Mangal" w:eastAsia="Mangal" w:hAnsi="Mangal"/>
          <w:color w:val="000000"/>
        </w:rPr>
        <w:t xml:space="preserve"> ।</w:t>
      </w:r>
      <w:r>
        <w:rPr>
          <w:rFonts w:ascii="Vrinda" w:eastAsia="Vrinda" w:hAnsi="Vrinda"/>
          <w:color w:val="000000"/>
        </w:rPr>
        <w:t>ডট টু ডট।৫</w:t>
      </w:r>
      <w:r>
        <w:rPr>
          <w:rFonts w:ascii="Arial" w:eastAsia="Arial" w:hAnsi="Arial"/>
          <w:color w:val="000000"/>
        </w:rPr>
        <w:t>)</w:t>
      </w:r>
      <w:r>
        <w:rPr>
          <w:rFonts w:ascii="Vrinda" w:eastAsia="Vrinda" w:hAnsi="Vrinda"/>
          <w:color w:val="000000"/>
        </w:rPr>
        <w:t xml:space="preserve"> আয় এবং ব্যয় এর টাটাল িহেসব</w:t>
      </w:r>
      <w:r>
        <w:rPr>
          <w:rFonts w:ascii="Mangal" w:eastAsia="Mangal" w:hAnsi="Mangal"/>
          <w:color w:val="000000"/>
        </w:rPr>
        <w:t xml:space="preserve"> ।</w:t>
      </w:r>
      <w:r>
        <w:rPr>
          <w:rFonts w:ascii="Arial" w:eastAsia="Arial" w:hAnsi="Arial"/>
          <w:color w:val="000000"/>
        </w:rPr>
        <w:t>(</w:t>
      </w:r>
      <w:r>
        <w:rPr>
          <w:rFonts w:ascii="Vrinda" w:eastAsia="Vrinda" w:hAnsi="Vrinda"/>
          <w:color w:val="000000"/>
        </w:rPr>
        <w:t xml:space="preserve"> ডট </w:t>
      </w:r>
      <w:proofErr w:type="spellStart"/>
      <w:r>
        <w:rPr>
          <w:rFonts w:ascii="Vrinda" w:eastAsia="Vrinda" w:hAnsi="Vrinda"/>
          <w:color w:val="000000"/>
        </w:rPr>
        <w:t>টু</w:t>
      </w:r>
      <w:proofErr w:type="spellEnd"/>
      <w:r>
        <w:rPr>
          <w:rFonts w:ascii="Vrinda" w:eastAsia="Vrinda" w:hAnsi="Vrinda"/>
          <w:color w:val="000000"/>
        </w:rPr>
        <w:t xml:space="preserve"> </w:t>
      </w:r>
      <w:proofErr w:type="spellStart"/>
      <w:r>
        <w:rPr>
          <w:rFonts w:ascii="Vrinda" w:eastAsia="Vrinda" w:hAnsi="Vrinda"/>
          <w:color w:val="000000"/>
        </w:rPr>
        <w:t>ডট</w:t>
      </w:r>
      <w:proofErr w:type="spellEnd"/>
      <w:r>
        <w:rPr>
          <w:rFonts w:ascii="Arial" w:eastAsia="Arial" w:hAnsi="Arial"/>
          <w:color w:val="000000"/>
        </w:rPr>
        <w:t>,</w:t>
      </w:r>
      <w:r>
        <w:rPr>
          <w:rFonts w:ascii="Vrinda" w:eastAsia="Vrinda" w:hAnsi="Vrinda"/>
          <w:color w:val="000000"/>
        </w:rPr>
        <w:t xml:space="preserve"> </w:t>
      </w:r>
      <w:proofErr w:type="spellStart"/>
      <w:r>
        <w:rPr>
          <w:rFonts w:ascii="Vrinda" w:eastAsia="Vrinda" w:hAnsi="Vrinda"/>
          <w:color w:val="000000"/>
        </w:rPr>
        <w:t>মান্থিল</w:t>
      </w:r>
      <w:proofErr w:type="spellEnd"/>
      <w:r>
        <w:rPr>
          <w:rFonts w:ascii="Arial" w:eastAsia="Arial" w:hAnsi="Arial"/>
          <w:color w:val="000000"/>
        </w:rPr>
        <w:t>)</w:t>
      </w:r>
      <w:r>
        <w:rPr>
          <w:rFonts w:ascii="Mangal" w:eastAsia="Mangal" w:hAnsi="Mangal"/>
          <w:color w:val="000000"/>
        </w:rPr>
        <w:t xml:space="preserve"> ।</w:t>
      </w:r>
    </w:p>
    <w:p w:rsidR="00C60B3B" w:rsidRDefault="00C60B3B" w:rsidP="006D0D16">
      <w:pPr>
        <w:autoSpaceDE w:val="0"/>
        <w:autoSpaceDN w:val="0"/>
        <w:spacing w:before="1470" w:after="0" w:line="240" w:lineRule="auto"/>
      </w:pPr>
    </w:p>
    <w:p w:rsidR="006D0D16" w:rsidRPr="006D0D16" w:rsidRDefault="006D0D16" w:rsidP="006D0D16"/>
    <w:p w:rsidR="006D0D16" w:rsidRPr="006D0D16" w:rsidRDefault="006D0D16" w:rsidP="006D0D16"/>
    <w:p w:rsidR="006D0D16" w:rsidRPr="006D0D16" w:rsidRDefault="006D0D16" w:rsidP="006D0D16"/>
    <w:p w:rsidR="006D0D16" w:rsidRPr="006D0D16" w:rsidRDefault="006D0D16" w:rsidP="006D0D16"/>
    <w:p w:rsidR="006D0D16" w:rsidRPr="006D0D16" w:rsidRDefault="006D0D16" w:rsidP="006D0D16"/>
    <w:p w:rsidR="006D0D16" w:rsidRPr="006D0D16" w:rsidRDefault="006D0D16" w:rsidP="006D0D16"/>
    <w:p w:rsidR="006D0D16" w:rsidRPr="006D0D16" w:rsidRDefault="006D0D16" w:rsidP="006D0D16"/>
    <w:p w:rsidR="006D0D16" w:rsidRPr="006D0D16" w:rsidRDefault="006D0D16" w:rsidP="006D0D16"/>
    <w:p w:rsidR="006D0D16" w:rsidRPr="006D0D16" w:rsidRDefault="006D0D16" w:rsidP="006D0D16"/>
    <w:p w:rsidR="006D0D16" w:rsidRPr="006D0D16" w:rsidRDefault="006D0D16" w:rsidP="006D0D16"/>
    <w:p w:rsidR="006D0D16" w:rsidRPr="006D0D16" w:rsidRDefault="006D0D16" w:rsidP="006D0D16"/>
    <w:p w:rsidR="006D0D16" w:rsidRPr="006D0D16" w:rsidRDefault="006D0D16" w:rsidP="006D0D16"/>
    <w:p w:rsidR="006D0D16" w:rsidRPr="006D0D16" w:rsidRDefault="006D0D16" w:rsidP="006D0D16"/>
    <w:p w:rsidR="006D0D16" w:rsidRPr="006D0D16" w:rsidRDefault="006D0D16" w:rsidP="006D0D16"/>
    <w:p w:rsidR="006D0D16" w:rsidRPr="006D0D16" w:rsidRDefault="006D0D16" w:rsidP="006D0D16"/>
    <w:p w:rsidR="006D0D16" w:rsidRPr="006D0D16" w:rsidRDefault="006D0D16" w:rsidP="006D0D16"/>
    <w:p w:rsidR="006D0D16" w:rsidRPr="006D0D16" w:rsidRDefault="006D0D16" w:rsidP="006D0D16"/>
    <w:p w:rsidR="006D0D16" w:rsidRPr="006D0D16" w:rsidRDefault="006D0D16" w:rsidP="006D0D16"/>
    <w:p w:rsidR="006D0D16" w:rsidRPr="006D0D16" w:rsidRDefault="006D0D16" w:rsidP="006D0D16"/>
    <w:p w:rsidR="006D0D16" w:rsidRDefault="006D0D16" w:rsidP="006D0D16"/>
    <w:p w:rsidR="006D0D16" w:rsidRDefault="006D0D16" w:rsidP="006D0D16">
      <w:pPr>
        <w:tabs>
          <w:tab w:val="left" w:pos="8565"/>
        </w:tabs>
      </w:pPr>
      <w:r>
        <w:tab/>
      </w:r>
    </w:p>
    <w:p w:rsidR="006D0D16" w:rsidRPr="006D0D16" w:rsidRDefault="006D0D16" w:rsidP="006D0D16">
      <w:pPr>
        <w:tabs>
          <w:tab w:val="left" w:pos="8565"/>
        </w:tabs>
        <w:sectPr w:rsidR="006D0D16" w:rsidRPr="006D0D16">
          <w:pgSz w:w="12240" w:h="15840"/>
          <w:pgMar w:top="0" w:right="0" w:bottom="0" w:left="0" w:header="720" w:footer="720" w:gutter="0"/>
          <w:cols w:space="720"/>
          <w:docGrid w:linePitch="360"/>
        </w:sectPr>
      </w:pPr>
      <w:r>
        <w:tab/>
      </w:r>
    </w:p>
    <w:p w:rsidR="00C60B3B" w:rsidRDefault="00C60B3B" w:rsidP="00B53E58">
      <w:pPr>
        <w:autoSpaceDE w:val="0"/>
        <w:autoSpaceDN w:val="0"/>
        <w:spacing w:after="0" w:line="1370" w:lineRule="exact"/>
      </w:pPr>
    </w:p>
    <w:sectPr w:rsidR="00C60B3B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9444754">
    <w:abstractNumId w:val="8"/>
  </w:num>
  <w:num w:numId="2" w16cid:durableId="1161460411">
    <w:abstractNumId w:val="6"/>
  </w:num>
  <w:num w:numId="3" w16cid:durableId="1982072949">
    <w:abstractNumId w:val="5"/>
  </w:num>
  <w:num w:numId="4" w16cid:durableId="779644840">
    <w:abstractNumId w:val="4"/>
  </w:num>
  <w:num w:numId="5" w16cid:durableId="692849751">
    <w:abstractNumId w:val="7"/>
  </w:num>
  <w:num w:numId="6" w16cid:durableId="884482598">
    <w:abstractNumId w:val="3"/>
  </w:num>
  <w:num w:numId="7" w16cid:durableId="1650551749">
    <w:abstractNumId w:val="2"/>
  </w:num>
  <w:num w:numId="8" w16cid:durableId="1974364657">
    <w:abstractNumId w:val="1"/>
  </w:num>
  <w:num w:numId="9" w16cid:durableId="69909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D0D16"/>
    <w:rsid w:val="00AA1D8D"/>
    <w:rsid w:val="00B47730"/>
    <w:rsid w:val="00B53E58"/>
    <w:rsid w:val="00C60B3B"/>
    <w:rsid w:val="00CB0664"/>
    <w:rsid w:val="00FC693F"/>
    <w:rsid w:val="00F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53918E"/>
  <w14:defaultImageDpi w14:val="300"/>
  <w15:docId w15:val="{9472BC7B-C045-4700-B0B0-EDA6556D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Rupom Ehsan</cp:lastModifiedBy>
  <cp:revision>2</cp:revision>
  <dcterms:created xsi:type="dcterms:W3CDTF">2024-12-25T08:47:00Z</dcterms:created>
  <dcterms:modified xsi:type="dcterms:W3CDTF">2024-12-25T08:47:00Z</dcterms:modified>
  <cp:category/>
</cp:coreProperties>
</file>